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E65743" w:rsidRDefault="00E65743" w:rsidP="00E65743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66DC2DF9" wp14:editId="27DC8D7D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5fb78b-7905-4b89-9402-fcde6567e602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0A2684" w:rsidRPr="00E65743" w:rsidRDefault="00000000">
      <w:pPr>
        <w:pStyle w:val="31"/>
        <w:rPr>
          <w:lang w:val="ru-RU"/>
        </w:rPr>
      </w:pPr>
      <w:r w:rsidRPr="00E65743">
        <w:rPr>
          <w:lang w:val="ru-RU"/>
        </w:rPr>
        <w:br/>
      </w:r>
      <w:r>
        <w:t>📌</w:t>
      </w:r>
      <w:r w:rsidRPr="00E65743">
        <w:rPr>
          <w:lang w:val="ru-RU"/>
        </w:rPr>
        <w:t xml:space="preserve"> Сильно ниже нормы (</w:t>
      </w:r>
      <w:r>
        <w:t>Z</w:t>
      </w:r>
      <w:r w:rsidRPr="00E65743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2684">
        <w:tc>
          <w:tcPr>
            <w:tcW w:w="2880" w:type="dxa"/>
          </w:tcPr>
          <w:p w:rsidR="000A2684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A2684" w:rsidRDefault="00000000">
            <w:r>
              <w:t>Z-оценка</w:t>
            </w:r>
          </w:p>
        </w:tc>
        <w:tc>
          <w:tcPr>
            <w:tcW w:w="2880" w:type="dxa"/>
          </w:tcPr>
          <w:p w:rsidR="000A2684" w:rsidRDefault="00000000">
            <w:r>
              <w:t>Интерпретация</w:t>
            </w:r>
          </w:p>
        </w:tc>
      </w:tr>
      <w:tr w:rsidR="000A2684" w:rsidRPr="00E65743">
        <w:tc>
          <w:tcPr>
            <w:tcW w:w="2880" w:type="dxa"/>
          </w:tcPr>
          <w:p w:rsidR="000A2684" w:rsidRDefault="00000000">
            <w:r>
              <w:t>Нейтр. перцептивная чувствит.</w:t>
            </w:r>
          </w:p>
        </w:tc>
        <w:tc>
          <w:tcPr>
            <w:tcW w:w="2880" w:type="dxa"/>
          </w:tcPr>
          <w:p w:rsidR="000A2684" w:rsidRDefault="00000000">
            <w:r>
              <w:t>-1.88</w:t>
            </w:r>
          </w:p>
        </w:tc>
        <w:tc>
          <w:tcPr>
            <w:tcW w:w="2880" w:type="dxa"/>
          </w:tcPr>
          <w:p w:rsidR="000A2684" w:rsidRPr="00E65743" w:rsidRDefault="00000000">
            <w:pPr>
              <w:rPr>
                <w:lang w:val="ru-RU"/>
              </w:rPr>
            </w:pPr>
            <w:r w:rsidRPr="00E65743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  <w:tr w:rsidR="000A2684" w:rsidRPr="00E65743">
        <w:tc>
          <w:tcPr>
            <w:tcW w:w="2880" w:type="dxa"/>
          </w:tcPr>
          <w:p w:rsidR="000A2684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0A2684" w:rsidRDefault="00000000">
            <w:r>
              <w:t>-1.57</w:t>
            </w:r>
          </w:p>
        </w:tc>
        <w:tc>
          <w:tcPr>
            <w:tcW w:w="2880" w:type="dxa"/>
          </w:tcPr>
          <w:p w:rsidR="000A2684" w:rsidRPr="00E65743" w:rsidRDefault="00000000">
            <w:pPr>
              <w:rPr>
                <w:lang w:val="ru-RU"/>
              </w:rPr>
            </w:pPr>
            <w:r w:rsidRPr="00E65743">
              <w:rPr>
                <w:lang w:val="ru-RU"/>
              </w:rPr>
              <w:t>Низкая чувствительность к эмоциональным сигналам</w:t>
            </w:r>
          </w:p>
        </w:tc>
      </w:tr>
      <w:tr w:rsidR="000A2684" w:rsidRPr="00E65743">
        <w:tc>
          <w:tcPr>
            <w:tcW w:w="2880" w:type="dxa"/>
          </w:tcPr>
          <w:p w:rsidR="000A2684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0A2684" w:rsidRDefault="00000000">
            <w:r>
              <w:t>-1.49</w:t>
            </w:r>
          </w:p>
        </w:tc>
        <w:tc>
          <w:tcPr>
            <w:tcW w:w="2880" w:type="dxa"/>
          </w:tcPr>
          <w:p w:rsidR="000A2684" w:rsidRPr="00E65743" w:rsidRDefault="00000000">
            <w:pPr>
              <w:rPr>
                <w:lang w:val="ru-RU"/>
              </w:rPr>
            </w:pPr>
            <w:r w:rsidRPr="00E65743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0A2684" w:rsidRPr="00E65743" w:rsidRDefault="00000000">
      <w:pPr>
        <w:pStyle w:val="31"/>
        <w:rPr>
          <w:lang w:val="ru-RU"/>
        </w:rPr>
      </w:pPr>
      <w:r w:rsidRPr="00E65743">
        <w:rPr>
          <w:lang w:val="ru-RU"/>
        </w:rPr>
        <w:br/>
      </w:r>
      <w:r>
        <w:t>📌</w:t>
      </w:r>
      <w:r w:rsidRPr="00E65743">
        <w:rPr>
          <w:lang w:val="ru-RU"/>
        </w:rPr>
        <w:t xml:space="preserve"> Чуть ниже нормы (−1 ≤ </w:t>
      </w:r>
      <w:r>
        <w:t>Z</w:t>
      </w:r>
      <w:r w:rsidRPr="00E65743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2684">
        <w:tc>
          <w:tcPr>
            <w:tcW w:w="2880" w:type="dxa"/>
          </w:tcPr>
          <w:p w:rsidR="000A2684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A2684" w:rsidRDefault="00000000">
            <w:r>
              <w:t>Z-оценка</w:t>
            </w:r>
          </w:p>
        </w:tc>
        <w:tc>
          <w:tcPr>
            <w:tcW w:w="2880" w:type="dxa"/>
          </w:tcPr>
          <w:p w:rsidR="000A2684" w:rsidRDefault="00000000">
            <w:r>
              <w:t>Интерпретация</w:t>
            </w:r>
          </w:p>
        </w:tc>
      </w:tr>
      <w:tr w:rsidR="000A2684" w:rsidRPr="00E65743">
        <w:tc>
          <w:tcPr>
            <w:tcW w:w="2880" w:type="dxa"/>
          </w:tcPr>
          <w:p w:rsidR="000A2684" w:rsidRDefault="00000000">
            <w:r>
              <w:t>Ин. контроль</w:t>
            </w:r>
          </w:p>
        </w:tc>
        <w:tc>
          <w:tcPr>
            <w:tcW w:w="2880" w:type="dxa"/>
          </w:tcPr>
          <w:p w:rsidR="000A2684" w:rsidRDefault="00000000">
            <w:r>
              <w:t>-0.62</w:t>
            </w:r>
          </w:p>
        </w:tc>
        <w:tc>
          <w:tcPr>
            <w:tcW w:w="2880" w:type="dxa"/>
          </w:tcPr>
          <w:p w:rsidR="000A2684" w:rsidRPr="00E65743" w:rsidRDefault="00000000">
            <w:pPr>
              <w:rPr>
                <w:lang w:val="ru-RU"/>
              </w:rPr>
            </w:pPr>
            <w:r w:rsidRPr="00E65743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0A2684" w:rsidRPr="00E65743">
        <w:tc>
          <w:tcPr>
            <w:tcW w:w="2880" w:type="dxa"/>
          </w:tcPr>
          <w:p w:rsidR="000A2684" w:rsidRDefault="00000000">
            <w:proofErr w:type="spellStart"/>
            <w:r>
              <w:t>Социабельность</w:t>
            </w:r>
            <w:proofErr w:type="spellEnd"/>
          </w:p>
        </w:tc>
        <w:tc>
          <w:tcPr>
            <w:tcW w:w="2880" w:type="dxa"/>
          </w:tcPr>
          <w:p w:rsidR="000A2684" w:rsidRDefault="00000000">
            <w:r>
              <w:t>-0.93</w:t>
            </w:r>
          </w:p>
        </w:tc>
        <w:tc>
          <w:tcPr>
            <w:tcW w:w="2880" w:type="dxa"/>
          </w:tcPr>
          <w:p w:rsidR="000A2684" w:rsidRPr="00E65743" w:rsidRDefault="00000000">
            <w:pPr>
              <w:rPr>
                <w:lang w:val="ru-RU"/>
              </w:rPr>
            </w:pPr>
            <w:r w:rsidRPr="00E65743">
              <w:rPr>
                <w:lang w:val="ru-RU"/>
              </w:rPr>
              <w:t>Лёгкое снижение потребности в общении</w:t>
            </w:r>
          </w:p>
        </w:tc>
      </w:tr>
      <w:tr w:rsidR="000A2684" w:rsidRPr="00E65743">
        <w:tc>
          <w:tcPr>
            <w:tcW w:w="2880" w:type="dxa"/>
          </w:tcPr>
          <w:p w:rsidR="000A2684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0A2684" w:rsidRDefault="00000000">
            <w:r>
              <w:t>-0.86</w:t>
            </w:r>
          </w:p>
        </w:tc>
        <w:tc>
          <w:tcPr>
            <w:tcW w:w="2880" w:type="dxa"/>
          </w:tcPr>
          <w:p w:rsidR="000A2684" w:rsidRPr="00E65743" w:rsidRDefault="00000000">
            <w:pPr>
              <w:rPr>
                <w:lang w:val="ru-RU"/>
              </w:rPr>
            </w:pPr>
            <w:r w:rsidRPr="00E65743">
              <w:rPr>
                <w:lang w:val="ru-RU"/>
              </w:rPr>
              <w:t>Немного ниже удовольствие от приятных событий</w:t>
            </w:r>
          </w:p>
        </w:tc>
      </w:tr>
    </w:tbl>
    <w:p w:rsidR="000A2684" w:rsidRPr="00E65743" w:rsidRDefault="00000000">
      <w:pPr>
        <w:pStyle w:val="31"/>
        <w:rPr>
          <w:lang w:val="ru-RU"/>
        </w:rPr>
      </w:pPr>
      <w:r w:rsidRPr="00E65743">
        <w:rPr>
          <w:lang w:val="ru-RU"/>
        </w:rPr>
        <w:br/>
      </w:r>
      <w:r>
        <w:t>📌</w:t>
      </w:r>
      <w:r w:rsidRPr="00E65743">
        <w:rPr>
          <w:lang w:val="ru-RU"/>
        </w:rPr>
        <w:t xml:space="preserve"> Около нормы или выше (</w:t>
      </w:r>
      <w:r>
        <w:t>Z</w:t>
      </w:r>
      <w:r w:rsidRPr="00E65743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2684">
        <w:tc>
          <w:tcPr>
            <w:tcW w:w="2880" w:type="dxa"/>
          </w:tcPr>
          <w:p w:rsidR="000A2684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A2684" w:rsidRDefault="00000000">
            <w:r>
              <w:t>Z-оценка</w:t>
            </w:r>
          </w:p>
        </w:tc>
        <w:tc>
          <w:tcPr>
            <w:tcW w:w="2880" w:type="dxa"/>
          </w:tcPr>
          <w:p w:rsidR="000A2684" w:rsidRDefault="00000000">
            <w:r>
              <w:t>Интерпретация</w:t>
            </w:r>
          </w:p>
        </w:tc>
      </w:tr>
      <w:tr w:rsidR="000A2684">
        <w:tc>
          <w:tcPr>
            <w:tcW w:w="2880" w:type="dxa"/>
          </w:tcPr>
          <w:p w:rsidR="000A2684" w:rsidRDefault="00000000">
            <w:r>
              <w:t>Страх</w:t>
            </w:r>
          </w:p>
        </w:tc>
        <w:tc>
          <w:tcPr>
            <w:tcW w:w="2880" w:type="dxa"/>
          </w:tcPr>
          <w:p w:rsidR="000A2684" w:rsidRDefault="00000000">
            <w:r>
              <w:t>0.39</w:t>
            </w:r>
          </w:p>
        </w:tc>
        <w:tc>
          <w:tcPr>
            <w:tcW w:w="2880" w:type="dxa"/>
          </w:tcPr>
          <w:p w:rsidR="000A2684" w:rsidRDefault="00000000">
            <w:r>
              <w:t>Нормальная тревожность</w:t>
            </w:r>
          </w:p>
        </w:tc>
      </w:tr>
      <w:tr w:rsidR="000A2684">
        <w:tc>
          <w:tcPr>
            <w:tcW w:w="2880" w:type="dxa"/>
          </w:tcPr>
          <w:p w:rsidR="000A2684" w:rsidRDefault="00000000">
            <w:r>
              <w:t>Грусть</w:t>
            </w:r>
          </w:p>
        </w:tc>
        <w:tc>
          <w:tcPr>
            <w:tcW w:w="2880" w:type="dxa"/>
          </w:tcPr>
          <w:p w:rsidR="000A2684" w:rsidRDefault="00000000">
            <w:r>
              <w:t>0.25</w:t>
            </w:r>
          </w:p>
        </w:tc>
        <w:tc>
          <w:tcPr>
            <w:tcW w:w="2880" w:type="dxa"/>
          </w:tcPr>
          <w:p w:rsidR="000A2684" w:rsidRDefault="00000000">
            <w:r>
              <w:t>Нормальный уровень грусти</w:t>
            </w:r>
          </w:p>
        </w:tc>
      </w:tr>
      <w:tr w:rsidR="000A2684">
        <w:tc>
          <w:tcPr>
            <w:tcW w:w="2880" w:type="dxa"/>
          </w:tcPr>
          <w:p w:rsidR="000A2684" w:rsidRDefault="00000000">
            <w:r>
              <w:lastRenderedPageBreak/>
              <w:t>Дискомфорт</w:t>
            </w:r>
          </w:p>
        </w:tc>
        <w:tc>
          <w:tcPr>
            <w:tcW w:w="2880" w:type="dxa"/>
          </w:tcPr>
          <w:p w:rsidR="000A2684" w:rsidRDefault="00000000">
            <w:r>
              <w:t>1.14</w:t>
            </w:r>
          </w:p>
        </w:tc>
        <w:tc>
          <w:tcPr>
            <w:tcW w:w="2880" w:type="dxa"/>
          </w:tcPr>
          <w:p w:rsidR="000A2684" w:rsidRDefault="00000000">
            <w:r>
              <w:t>Обычная чувствительность к дискомфорту</w:t>
            </w:r>
          </w:p>
        </w:tc>
      </w:tr>
      <w:tr w:rsidR="000A2684">
        <w:tc>
          <w:tcPr>
            <w:tcW w:w="2880" w:type="dxa"/>
          </w:tcPr>
          <w:p w:rsidR="000A2684" w:rsidRDefault="00000000">
            <w:r>
              <w:t>Фрустрация</w:t>
            </w:r>
          </w:p>
        </w:tc>
        <w:tc>
          <w:tcPr>
            <w:tcW w:w="2880" w:type="dxa"/>
          </w:tcPr>
          <w:p w:rsidR="000A2684" w:rsidRDefault="00000000">
            <w:r>
              <w:t>0.86</w:t>
            </w:r>
          </w:p>
        </w:tc>
        <w:tc>
          <w:tcPr>
            <w:tcW w:w="2880" w:type="dxa"/>
          </w:tcPr>
          <w:p w:rsidR="000A2684" w:rsidRDefault="00000000">
            <w:r>
              <w:t>Нормальный уровень фрустрации</w:t>
            </w:r>
          </w:p>
        </w:tc>
      </w:tr>
      <w:tr w:rsidR="000A2684" w:rsidRPr="00E65743">
        <w:tc>
          <w:tcPr>
            <w:tcW w:w="2880" w:type="dxa"/>
          </w:tcPr>
          <w:p w:rsidR="000A2684" w:rsidRDefault="00000000">
            <w:r>
              <w:t>Акт. контроль</w:t>
            </w:r>
          </w:p>
        </w:tc>
        <w:tc>
          <w:tcPr>
            <w:tcW w:w="2880" w:type="dxa"/>
          </w:tcPr>
          <w:p w:rsidR="000A2684" w:rsidRDefault="00000000">
            <w:r>
              <w:t>0.89</w:t>
            </w:r>
          </w:p>
        </w:tc>
        <w:tc>
          <w:tcPr>
            <w:tcW w:w="2880" w:type="dxa"/>
          </w:tcPr>
          <w:p w:rsidR="000A2684" w:rsidRPr="00E65743" w:rsidRDefault="00000000">
            <w:pPr>
              <w:rPr>
                <w:lang w:val="ru-RU"/>
              </w:rPr>
            </w:pPr>
            <w:r w:rsidRPr="00E65743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0A2684">
        <w:tc>
          <w:tcPr>
            <w:tcW w:w="2880" w:type="dxa"/>
          </w:tcPr>
          <w:p w:rsidR="000A2684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0A2684" w:rsidRDefault="00000000">
            <w:r>
              <w:t>0.66</w:t>
            </w:r>
          </w:p>
        </w:tc>
        <w:tc>
          <w:tcPr>
            <w:tcW w:w="2880" w:type="dxa"/>
          </w:tcPr>
          <w:p w:rsidR="000A2684" w:rsidRDefault="00000000">
            <w:r>
              <w:t>Нормальная способность к концентрации</w:t>
            </w:r>
          </w:p>
        </w:tc>
      </w:tr>
      <w:tr w:rsidR="000A2684" w:rsidRPr="00E65743">
        <w:tc>
          <w:tcPr>
            <w:tcW w:w="2880" w:type="dxa"/>
          </w:tcPr>
          <w:p w:rsidR="000A2684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0A2684" w:rsidRDefault="00000000">
            <w:r>
              <w:t>0.02</w:t>
            </w:r>
          </w:p>
        </w:tc>
        <w:tc>
          <w:tcPr>
            <w:tcW w:w="2880" w:type="dxa"/>
          </w:tcPr>
          <w:p w:rsidR="000A2684" w:rsidRPr="00E65743" w:rsidRDefault="00000000">
            <w:pPr>
              <w:rPr>
                <w:lang w:val="ru-RU"/>
              </w:rPr>
            </w:pPr>
            <w:r w:rsidRPr="00E65743">
              <w:rPr>
                <w:lang w:val="ru-RU"/>
              </w:rPr>
              <w:t>Нормальное стремление к активным впечатлениям</w:t>
            </w:r>
          </w:p>
        </w:tc>
      </w:tr>
    </w:tbl>
    <w:p w:rsidR="00E65743" w:rsidRPr="00DD5A71" w:rsidRDefault="00E65743" w:rsidP="00E65743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E65743" w:rsidRDefault="00E65743" w:rsidP="00E65743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E65743" w:rsidRDefault="00E65743" w:rsidP="00E65743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E65743">
        <w:rPr>
          <w:lang w:val="ru-RU"/>
        </w:rPr>
        <w:t>41</w:t>
      </w:r>
    </w:p>
    <w:p w:rsidR="00E65743" w:rsidRDefault="00E65743" w:rsidP="00E65743">
      <w:pPr>
        <w:jc w:val="center"/>
        <w:rPr>
          <w:lang w:val="ru-RU"/>
        </w:rPr>
      </w:pPr>
    </w:p>
    <w:p w:rsidR="00E65743" w:rsidRPr="00DD5A71" w:rsidRDefault="00E65743" w:rsidP="00E65743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E65743" w:rsidRPr="00DD5A71" w:rsidRDefault="00E65743" w:rsidP="00E65743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E65743" w:rsidRPr="00DD5A71" w:rsidRDefault="00E65743" w:rsidP="00E65743">
      <w:pPr>
        <w:rPr>
          <w:lang w:val="ru-RU"/>
        </w:rPr>
      </w:pPr>
    </w:p>
    <w:p w:rsidR="00590AE1" w:rsidRPr="00E65743" w:rsidRDefault="00590AE1">
      <w:pPr>
        <w:rPr>
          <w:lang w:val="ru-RU"/>
        </w:rPr>
      </w:pPr>
    </w:p>
    <w:sectPr w:rsidR="00590AE1" w:rsidRPr="00E657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684"/>
    <w:rsid w:val="0015074B"/>
    <w:rsid w:val="0029639D"/>
    <w:rsid w:val="002E2CB4"/>
    <w:rsid w:val="00326F90"/>
    <w:rsid w:val="00590AE1"/>
    <w:rsid w:val="0070370D"/>
    <w:rsid w:val="009370B3"/>
    <w:rsid w:val="00AA1D8D"/>
    <w:rsid w:val="00AA48CB"/>
    <w:rsid w:val="00AA528C"/>
    <w:rsid w:val="00AF5AA0"/>
    <w:rsid w:val="00B47730"/>
    <w:rsid w:val="00CB0664"/>
    <w:rsid w:val="00DD5A71"/>
    <w:rsid w:val="00E657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2025-06-22T16:08:00Z</dcterms:created>
  <dcterms:modified xsi:type="dcterms:W3CDTF">2025-06-22T16:08:00Z</dcterms:modified>
  <cp:category/>
</cp:coreProperties>
</file>