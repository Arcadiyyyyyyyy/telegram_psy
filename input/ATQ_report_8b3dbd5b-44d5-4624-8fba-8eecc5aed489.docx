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DD5A71" w:rsidRPr="00DD5A71" w:rsidRDefault="007C20CA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01D436AE" wp14:editId="45426B5B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3dbd5b-44d5-4624-8fba-8eecc5aed489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CB71AA" w:rsidRPr="007C20CA" w:rsidRDefault="00000000">
      <w:pPr>
        <w:pStyle w:val="31"/>
        <w:rPr>
          <w:lang w:val="ru-RU"/>
        </w:rPr>
      </w:pPr>
      <w:r w:rsidRPr="007C20CA">
        <w:rPr>
          <w:lang w:val="ru-RU"/>
        </w:rPr>
        <w:br/>
      </w:r>
      <w:r>
        <w:t>📌</w:t>
      </w:r>
      <w:r w:rsidRPr="007C20CA">
        <w:rPr>
          <w:lang w:val="ru-RU"/>
        </w:rPr>
        <w:t xml:space="preserve"> Чуть ниже нормы (−1 ≤ </w:t>
      </w:r>
      <w:r>
        <w:t>Z</w:t>
      </w:r>
      <w:r w:rsidRPr="007C20CA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71AA">
        <w:tc>
          <w:tcPr>
            <w:tcW w:w="2880" w:type="dxa"/>
          </w:tcPr>
          <w:p w:rsidR="00CB71AA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CB71AA" w:rsidRDefault="00000000">
            <w:r>
              <w:t>Z-оценка</w:t>
            </w:r>
          </w:p>
        </w:tc>
        <w:tc>
          <w:tcPr>
            <w:tcW w:w="2880" w:type="dxa"/>
          </w:tcPr>
          <w:p w:rsidR="00CB71AA" w:rsidRDefault="00000000">
            <w:r>
              <w:t>Интерпретация</w:t>
            </w:r>
          </w:p>
        </w:tc>
      </w:tr>
      <w:tr w:rsidR="00CB71AA" w:rsidRPr="007C20CA">
        <w:tc>
          <w:tcPr>
            <w:tcW w:w="2880" w:type="dxa"/>
          </w:tcPr>
          <w:p w:rsidR="00CB71AA" w:rsidRDefault="00000000">
            <w:r>
              <w:t>Позитивный аффект</w:t>
            </w:r>
          </w:p>
        </w:tc>
        <w:tc>
          <w:tcPr>
            <w:tcW w:w="2880" w:type="dxa"/>
          </w:tcPr>
          <w:p w:rsidR="00CB71AA" w:rsidRDefault="00000000">
            <w:r>
              <w:t>-0.86</w:t>
            </w:r>
          </w:p>
        </w:tc>
        <w:tc>
          <w:tcPr>
            <w:tcW w:w="2880" w:type="dxa"/>
          </w:tcPr>
          <w:p w:rsidR="00CB71AA" w:rsidRPr="007C20CA" w:rsidRDefault="00000000">
            <w:pPr>
              <w:rPr>
                <w:lang w:val="ru-RU"/>
              </w:rPr>
            </w:pPr>
            <w:r w:rsidRPr="007C20CA">
              <w:rPr>
                <w:lang w:val="ru-RU"/>
              </w:rPr>
              <w:t>Немного ниже удовольствие от приятных событий</w:t>
            </w:r>
          </w:p>
        </w:tc>
      </w:tr>
      <w:tr w:rsidR="00CB71AA" w:rsidRPr="007C20CA">
        <w:tc>
          <w:tcPr>
            <w:tcW w:w="2880" w:type="dxa"/>
          </w:tcPr>
          <w:p w:rsidR="00CB71AA" w:rsidRDefault="00000000">
            <w:proofErr w:type="spellStart"/>
            <w:r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CB71AA" w:rsidRDefault="00000000">
            <w:r>
              <w:t>-0.58</w:t>
            </w:r>
          </w:p>
        </w:tc>
        <w:tc>
          <w:tcPr>
            <w:tcW w:w="2880" w:type="dxa"/>
          </w:tcPr>
          <w:p w:rsidR="00CB71AA" w:rsidRPr="007C20CA" w:rsidRDefault="00000000">
            <w:pPr>
              <w:rPr>
                <w:lang w:val="ru-RU"/>
              </w:rPr>
            </w:pPr>
            <w:r w:rsidRPr="007C20CA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  <w:tr w:rsidR="00CB71AA" w:rsidRPr="007C20CA">
        <w:tc>
          <w:tcPr>
            <w:tcW w:w="2880" w:type="dxa"/>
          </w:tcPr>
          <w:p w:rsidR="00CB71AA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CB71AA" w:rsidRDefault="00000000">
            <w:r>
              <w:t>-0.79</w:t>
            </w:r>
          </w:p>
        </w:tc>
        <w:tc>
          <w:tcPr>
            <w:tcW w:w="2880" w:type="dxa"/>
          </w:tcPr>
          <w:p w:rsidR="00CB71AA" w:rsidRPr="007C20CA" w:rsidRDefault="00000000">
            <w:pPr>
              <w:rPr>
                <w:lang w:val="ru-RU"/>
              </w:rPr>
            </w:pPr>
            <w:r w:rsidRPr="007C20CA">
              <w:rPr>
                <w:lang w:val="ru-RU"/>
              </w:rPr>
              <w:t>Низкая чувствительность к эмоциональным сигналам</w:t>
            </w:r>
          </w:p>
        </w:tc>
      </w:tr>
    </w:tbl>
    <w:p w:rsidR="00CB71AA" w:rsidRPr="007C20CA" w:rsidRDefault="00000000">
      <w:pPr>
        <w:pStyle w:val="31"/>
        <w:rPr>
          <w:lang w:val="ru-RU"/>
        </w:rPr>
      </w:pPr>
      <w:r w:rsidRPr="007C20CA">
        <w:rPr>
          <w:lang w:val="ru-RU"/>
        </w:rPr>
        <w:br/>
      </w:r>
      <w:r>
        <w:t>📌</w:t>
      </w:r>
      <w:r w:rsidRPr="007C20CA">
        <w:rPr>
          <w:lang w:val="ru-RU"/>
        </w:rPr>
        <w:t xml:space="preserve"> Около нормы или выше (</w:t>
      </w:r>
      <w:r>
        <w:t>Z</w:t>
      </w:r>
      <w:r w:rsidRPr="007C20CA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71AA">
        <w:tc>
          <w:tcPr>
            <w:tcW w:w="2880" w:type="dxa"/>
          </w:tcPr>
          <w:p w:rsidR="00CB71AA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CB71AA" w:rsidRDefault="00000000">
            <w:r>
              <w:t>Z-оценка</w:t>
            </w:r>
          </w:p>
        </w:tc>
        <w:tc>
          <w:tcPr>
            <w:tcW w:w="2880" w:type="dxa"/>
          </w:tcPr>
          <w:p w:rsidR="00CB71AA" w:rsidRDefault="00000000">
            <w:r>
              <w:t>Интерпретация</w:t>
            </w:r>
          </w:p>
        </w:tc>
      </w:tr>
      <w:tr w:rsidR="00CB71AA">
        <w:tc>
          <w:tcPr>
            <w:tcW w:w="2880" w:type="dxa"/>
          </w:tcPr>
          <w:p w:rsidR="00CB71AA" w:rsidRDefault="00000000">
            <w:r>
              <w:t>Страх</w:t>
            </w:r>
          </w:p>
        </w:tc>
        <w:tc>
          <w:tcPr>
            <w:tcW w:w="2880" w:type="dxa"/>
          </w:tcPr>
          <w:p w:rsidR="00CB71AA" w:rsidRDefault="00000000">
            <w:r>
              <w:t>1.32</w:t>
            </w:r>
          </w:p>
        </w:tc>
        <w:tc>
          <w:tcPr>
            <w:tcW w:w="2880" w:type="dxa"/>
          </w:tcPr>
          <w:p w:rsidR="00CB71AA" w:rsidRDefault="00000000">
            <w:r>
              <w:t>Нормальная тревожность</w:t>
            </w:r>
          </w:p>
        </w:tc>
      </w:tr>
      <w:tr w:rsidR="00CB71AA">
        <w:tc>
          <w:tcPr>
            <w:tcW w:w="2880" w:type="dxa"/>
          </w:tcPr>
          <w:p w:rsidR="00CB71AA" w:rsidRDefault="00000000">
            <w:r>
              <w:t>Грусть</w:t>
            </w:r>
          </w:p>
        </w:tc>
        <w:tc>
          <w:tcPr>
            <w:tcW w:w="2880" w:type="dxa"/>
          </w:tcPr>
          <w:p w:rsidR="00CB71AA" w:rsidRDefault="00000000">
            <w:r>
              <w:t>0.91</w:t>
            </w:r>
          </w:p>
        </w:tc>
        <w:tc>
          <w:tcPr>
            <w:tcW w:w="2880" w:type="dxa"/>
          </w:tcPr>
          <w:p w:rsidR="00CB71AA" w:rsidRDefault="00000000">
            <w:r>
              <w:t>Нормальный уровень грусти</w:t>
            </w:r>
          </w:p>
        </w:tc>
      </w:tr>
      <w:tr w:rsidR="00CB71AA">
        <w:tc>
          <w:tcPr>
            <w:tcW w:w="2880" w:type="dxa"/>
          </w:tcPr>
          <w:p w:rsidR="00CB71AA" w:rsidRDefault="00000000">
            <w:r>
              <w:t>Дискомфорт</w:t>
            </w:r>
          </w:p>
        </w:tc>
        <w:tc>
          <w:tcPr>
            <w:tcW w:w="2880" w:type="dxa"/>
          </w:tcPr>
          <w:p w:rsidR="00CB71AA" w:rsidRDefault="00000000">
            <w:r>
              <w:t>0.06</w:t>
            </w:r>
          </w:p>
        </w:tc>
        <w:tc>
          <w:tcPr>
            <w:tcW w:w="2880" w:type="dxa"/>
          </w:tcPr>
          <w:p w:rsidR="00CB71AA" w:rsidRDefault="00000000">
            <w:r>
              <w:t>Обычная чувствительность к дискомфорту</w:t>
            </w:r>
          </w:p>
        </w:tc>
      </w:tr>
      <w:tr w:rsidR="00CB71AA">
        <w:tc>
          <w:tcPr>
            <w:tcW w:w="2880" w:type="dxa"/>
          </w:tcPr>
          <w:p w:rsidR="00CB71AA" w:rsidRDefault="00000000">
            <w:r>
              <w:t>Фрустрация</w:t>
            </w:r>
          </w:p>
        </w:tc>
        <w:tc>
          <w:tcPr>
            <w:tcW w:w="2880" w:type="dxa"/>
          </w:tcPr>
          <w:p w:rsidR="00CB71AA" w:rsidRDefault="00000000">
            <w:r>
              <w:t>-0.18</w:t>
            </w:r>
          </w:p>
        </w:tc>
        <w:tc>
          <w:tcPr>
            <w:tcW w:w="2880" w:type="dxa"/>
          </w:tcPr>
          <w:p w:rsidR="00CB71AA" w:rsidRDefault="00000000">
            <w:r>
              <w:t>Нормальный уровень фрустрации</w:t>
            </w:r>
          </w:p>
        </w:tc>
      </w:tr>
      <w:tr w:rsidR="00CB71AA">
        <w:tc>
          <w:tcPr>
            <w:tcW w:w="2880" w:type="dxa"/>
          </w:tcPr>
          <w:p w:rsidR="00CB71AA" w:rsidRDefault="00000000">
            <w:r>
              <w:t>Ин. контроль</w:t>
            </w:r>
          </w:p>
        </w:tc>
        <w:tc>
          <w:tcPr>
            <w:tcW w:w="2880" w:type="dxa"/>
          </w:tcPr>
          <w:p w:rsidR="00CB71AA" w:rsidRDefault="00000000">
            <w:r>
              <w:t>0.51</w:t>
            </w:r>
          </w:p>
        </w:tc>
        <w:tc>
          <w:tcPr>
            <w:tcW w:w="2880" w:type="dxa"/>
          </w:tcPr>
          <w:p w:rsidR="00CB71AA" w:rsidRDefault="00000000">
            <w:r>
              <w:t>Средний уровень самоконтроля</w:t>
            </w:r>
          </w:p>
        </w:tc>
      </w:tr>
      <w:tr w:rsidR="00CB71AA" w:rsidRPr="007C20CA">
        <w:tc>
          <w:tcPr>
            <w:tcW w:w="2880" w:type="dxa"/>
          </w:tcPr>
          <w:p w:rsidR="00CB71AA" w:rsidRDefault="00000000">
            <w:r>
              <w:t>Акт. контроль</w:t>
            </w:r>
          </w:p>
        </w:tc>
        <w:tc>
          <w:tcPr>
            <w:tcW w:w="2880" w:type="dxa"/>
          </w:tcPr>
          <w:p w:rsidR="00CB71AA" w:rsidRDefault="00000000">
            <w:r>
              <w:t>0.07</w:t>
            </w:r>
          </w:p>
        </w:tc>
        <w:tc>
          <w:tcPr>
            <w:tcW w:w="2880" w:type="dxa"/>
          </w:tcPr>
          <w:p w:rsidR="00CB71AA" w:rsidRPr="007C20CA" w:rsidRDefault="00000000">
            <w:pPr>
              <w:rPr>
                <w:lang w:val="ru-RU"/>
              </w:rPr>
            </w:pPr>
            <w:r w:rsidRPr="007C20CA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CB71AA">
        <w:tc>
          <w:tcPr>
            <w:tcW w:w="2880" w:type="dxa"/>
          </w:tcPr>
          <w:p w:rsidR="00CB71AA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CB71AA" w:rsidRDefault="00000000">
            <w:r>
              <w:t>0.66</w:t>
            </w:r>
          </w:p>
        </w:tc>
        <w:tc>
          <w:tcPr>
            <w:tcW w:w="2880" w:type="dxa"/>
          </w:tcPr>
          <w:p w:rsidR="00CB71AA" w:rsidRDefault="00000000">
            <w:r>
              <w:t>Нормальная способность к концентрации</w:t>
            </w:r>
          </w:p>
        </w:tc>
      </w:tr>
      <w:tr w:rsidR="00CB71AA" w:rsidRPr="007C20CA">
        <w:tc>
          <w:tcPr>
            <w:tcW w:w="2880" w:type="dxa"/>
          </w:tcPr>
          <w:p w:rsidR="00CB71AA" w:rsidRDefault="00000000">
            <w:r>
              <w:lastRenderedPageBreak/>
              <w:t>Социабельность</w:t>
            </w:r>
          </w:p>
        </w:tc>
        <w:tc>
          <w:tcPr>
            <w:tcW w:w="2880" w:type="dxa"/>
          </w:tcPr>
          <w:p w:rsidR="00CB71AA" w:rsidRDefault="00000000">
            <w:r>
              <w:t>0.95</w:t>
            </w:r>
          </w:p>
        </w:tc>
        <w:tc>
          <w:tcPr>
            <w:tcW w:w="2880" w:type="dxa"/>
          </w:tcPr>
          <w:p w:rsidR="00CB71AA" w:rsidRPr="007C20CA" w:rsidRDefault="00000000">
            <w:pPr>
              <w:rPr>
                <w:lang w:val="ru-RU"/>
              </w:rPr>
            </w:pPr>
            <w:r w:rsidRPr="007C20CA">
              <w:rPr>
                <w:lang w:val="ru-RU"/>
              </w:rPr>
              <w:t>Нормальный уровень потребности в общении</w:t>
            </w:r>
          </w:p>
        </w:tc>
      </w:tr>
      <w:tr w:rsidR="00CB71AA" w:rsidRPr="007C20CA">
        <w:tc>
          <w:tcPr>
            <w:tcW w:w="2880" w:type="dxa"/>
          </w:tcPr>
          <w:p w:rsidR="00CB71AA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CB71AA" w:rsidRDefault="00000000">
            <w:r>
              <w:t>-0.26</w:t>
            </w:r>
          </w:p>
        </w:tc>
        <w:tc>
          <w:tcPr>
            <w:tcW w:w="2880" w:type="dxa"/>
          </w:tcPr>
          <w:p w:rsidR="00CB71AA" w:rsidRPr="007C20CA" w:rsidRDefault="00000000">
            <w:pPr>
              <w:rPr>
                <w:lang w:val="ru-RU"/>
              </w:rPr>
            </w:pPr>
            <w:r w:rsidRPr="007C20CA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CB71AA" w:rsidRPr="007C20CA">
        <w:tc>
          <w:tcPr>
            <w:tcW w:w="2880" w:type="dxa"/>
          </w:tcPr>
          <w:p w:rsidR="00CB71AA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CB71AA" w:rsidRDefault="00000000">
            <w:r>
              <w:t>-0.35</w:t>
            </w:r>
          </w:p>
        </w:tc>
        <w:tc>
          <w:tcPr>
            <w:tcW w:w="2880" w:type="dxa"/>
          </w:tcPr>
          <w:p w:rsidR="00CB71AA" w:rsidRPr="007C20CA" w:rsidRDefault="00000000">
            <w:pPr>
              <w:rPr>
                <w:lang w:val="ru-RU"/>
              </w:rPr>
            </w:pPr>
            <w:r w:rsidRPr="007C20CA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7C20CA" w:rsidRPr="00DD5A71" w:rsidRDefault="007C20CA" w:rsidP="007C20CA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7C20CA" w:rsidRDefault="007C20CA" w:rsidP="007C20CA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7C20CA" w:rsidRDefault="007C20CA" w:rsidP="007C20CA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7C20CA">
        <w:rPr>
          <w:lang w:val="ru-RU"/>
        </w:rPr>
        <w:t>41</w:t>
      </w:r>
    </w:p>
    <w:p w:rsidR="007C20CA" w:rsidRDefault="007C20CA" w:rsidP="007C20CA">
      <w:pPr>
        <w:jc w:val="center"/>
        <w:rPr>
          <w:lang w:val="ru-RU"/>
        </w:rPr>
      </w:pPr>
    </w:p>
    <w:p w:rsidR="007C20CA" w:rsidRPr="00DD5A71" w:rsidRDefault="007C20CA" w:rsidP="007C20CA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7C20CA" w:rsidRPr="00DD5A71" w:rsidRDefault="007C20CA" w:rsidP="007C20CA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7C20CA" w:rsidRPr="00DD5A71" w:rsidRDefault="007C20CA" w:rsidP="007C20CA">
      <w:pPr>
        <w:rPr>
          <w:lang w:val="ru-RU"/>
        </w:rPr>
      </w:pPr>
    </w:p>
    <w:p w:rsidR="005D5737" w:rsidRPr="007C20CA" w:rsidRDefault="005D5737">
      <w:pPr>
        <w:rPr>
          <w:lang w:val="ru-RU"/>
        </w:rPr>
      </w:pPr>
    </w:p>
    <w:sectPr w:rsidR="005D5737" w:rsidRPr="007C2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5D5737"/>
    <w:rsid w:val="0070370D"/>
    <w:rsid w:val="007C20CA"/>
    <w:rsid w:val="00AA1D8D"/>
    <w:rsid w:val="00AA48CB"/>
    <w:rsid w:val="00AA528C"/>
    <w:rsid w:val="00AF5AA0"/>
    <w:rsid w:val="00B47730"/>
    <w:rsid w:val="00C0117B"/>
    <w:rsid w:val="00CB0664"/>
    <w:rsid w:val="00CB71AA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2025-06-22T16:06:00Z</dcterms:created>
  <dcterms:modified xsi:type="dcterms:W3CDTF">2025-06-22T16:06:00Z</dcterms:modified>
  <cp:category/>
</cp:coreProperties>
</file>