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DD5A71" w:rsidRP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AF5AA0" w:rsidRPr="000D2321" w:rsidRDefault="000D2321">
      <w:pPr>
        <w:rPr>
          <w:lang w:val="ru-RU"/>
        </w:rPr>
      </w:pPr>
      <w:r>
        <w:rPr>
          <w:noProof/>
        </w:rPr>
        <w:drawing>
          <wp:inline distT="0" distB="0" distL="0" distR="0" wp14:anchorId="041F39F4" wp14:editId="3CFEFC1D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e2a2b8-e2ca-4558-b10e-15e18746fede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7A314D" w:rsidRPr="000D2321" w:rsidRDefault="00000000">
      <w:pPr>
        <w:pStyle w:val="31"/>
        <w:rPr>
          <w:lang w:val="ru-RU"/>
        </w:rPr>
      </w:pPr>
      <w:r w:rsidRPr="000D2321">
        <w:rPr>
          <w:lang w:val="ru-RU"/>
        </w:rPr>
        <w:br/>
      </w:r>
      <w:r>
        <w:t>📌</w:t>
      </w:r>
      <w:r w:rsidRPr="000D2321">
        <w:rPr>
          <w:lang w:val="ru-RU"/>
        </w:rPr>
        <w:t xml:space="preserve"> Чуть ниже нормы (−1 ≤ </w:t>
      </w:r>
      <w:r>
        <w:t>Z</w:t>
      </w:r>
      <w:r w:rsidRPr="000D2321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A314D">
        <w:tc>
          <w:tcPr>
            <w:tcW w:w="2880" w:type="dxa"/>
          </w:tcPr>
          <w:p w:rsidR="007A314D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7A314D" w:rsidRDefault="00000000">
            <w:r>
              <w:t>Z-оценка</w:t>
            </w:r>
          </w:p>
        </w:tc>
        <w:tc>
          <w:tcPr>
            <w:tcW w:w="2880" w:type="dxa"/>
          </w:tcPr>
          <w:p w:rsidR="007A314D" w:rsidRDefault="00000000">
            <w:r>
              <w:t>Интерпретация</w:t>
            </w:r>
          </w:p>
        </w:tc>
      </w:tr>
      <w:tr w:rsidR="007A314D" w:rsidRPr="000D2321">
        <w:tc>
          <w:tcPr>
            <w:tcW w:w="2880" w:type="dxa"/>
          </w:tcPr>
          <w:p w:rsidR="007A314D" w:rsidRDefault="00000000">
            <w:r>
              <w:t>Ин. контроль</w:t>
            </w:r>
          </w:p>
        </w:tc>
        <w:tc>
          <w:tcPr>
            <w:tcW w:w="2880" w:type="dxa"/>
          </w:tcPr>
          <w:p w:rsidR="007A314D" w:rsidRDefault="00000000">
            <w:r>
              <w:t>-0.83</w:t>
            </w:r>
          </w:p>
        </w:tc>
        <w:tc>
          <w:tcPr>
            <w:tcW w:w="2880" w:type="dxa"/>
          </w:tcPr>
          <w:p w:rsidR="007A314D" w:rsidRPr="000D2321" w:rsidRDefault="00000000">
            <w:pPr>
              <w:rPr>
                <w:lang w:val="ru-RU"/>
              </w:rPr>
            </w:pPr>
            <w:r w:rsidRPr="000D2321">
              <w:rPr>
                <w:lang w:val="ru-RU"/>
              </w:rPr>
              <w:t>Затруднения в торможении импульсов, самоконтроле</w:t>
            </w:r>
          </w:p>
        </w:tc>
      </w:tr>
      <w:tr w:rsidR="007A314D" w:rsidRPr="000D2321">
        <w:tc>
          <w:tcPr>
            <w:tcW w:w="2880" w:type="dxa"/>
          </w:tcPr>
          <w:p w:rsidR="007A314D" w:rsidRDefault="00000000">
            <w:proofErr w:type="spellStart"/>
            <w:r>
              <w:t>Акт</w:t>
            </w:r>
            <w:proofErr w:type="spellEnd"/>
            <w:r>
              <w:t xml:space="preserve">. </w:t>
            </w:r>
            <w:proofErr w:type="spellStart"/>
            <w:r>
              <w:t>контроль</w:t>
            </w:r>
            <w:proofErr w:type="spellEnd"/>
          </w:p>
        </w:tc>
        <w:tc>
          <w:tcPr>
            <w:tcW w:w="2880" w:type="dxa"/>
          </w:tcPr>
          <w:p w:rsidR="007A314D" w:rsidRDefault="00000000">
            <w:r>
              <w:t>-0.76</w:t>
            </w:r>
          </w:p>
        </w:tc>
        <w:tc>
          <w:tcPr>
            <w:tcW w:w="2880" w:type="dxa"/>
          </w:tcPr>
          <w:p w:rsidR="007A314D" w:rsidRPr="000D2321" w:rsidRDefault="00000000">
            <w:pPr>
              <w:rPr>
                <w:lang w:val="ru-RU"/>
              </w:rPr>
            </w:pPr>
            <w:r w:rsidRPr="000D2321">
              <w:rPr>
                <w:lang w:val="ru-RU"/>
              </w:rPr>
              <w:t>Трудности с организацией действий, 'волевая регуляция'</w:t>
            </w:r>
          </w:p>
        </w:tc>
      </w:tr>
      <w:tr w:rsidR="007A314D" w:rsidRPr="000D2321">
        <w:tc>
          <w:tcPr>
            <w:tcW w:w="2880" w:type="dxa"/>
          </w:tcPr>
          <w:p w:rsidR="007A314D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7A314D" w:rsidRDefault="00000000">
            <w:r>
              <w:t>-0.75</w:t>
            </w:r>
          </w:p>
        </w:tc>
        <w:tc>
          <w:tcPr>
            <w:tcW w:w="2880" w:type="dxa"/>
          </w:tcPr>
          <w:p w:rsidR="007A314D" w:rsidRPr="000D2321" w:rsidRDefault="00000000">
            <w:pPr>
              <w:rPr>
                <w:lang w:val="ru-RU"/>
              </w:rPr>
            </w:pPr>
            <w:r w:rsidRPr="000D2321">
              <w:rPr>
                <w:lang w:val="ru-RU"/>
              </w:rPr>
              <w:t>Немного ниже удовольствие от приятных событий</w:t>
            </w:r>
          </w:p>
        </w:tc>
      </w:tr>
      <w:tr w:rsidR="007A314D" w:rsidRPr="000D2321">
        <w:tc>
          <w:tcPr>
            <w:tcW w:w="2880" w:type="dxa"/>
          </w:tcPr>
          <w:p w:rsidR="007A314D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7A314D" w:rsidRDefault="00000000">
            <w:r>
              <w:t>-0.57</w:t>
            </w:r>
          </w:p>
        </w:tc>
        <w:tc>
          <w:tcPr>
            <w:tcW w:w="2880" w:type="dxa"/>
          </w:tcPr>
          <w:p w:rsidR="007A314D" w:rsidRPr="000D2321" w:rsidRDefault="00000000">
            <w:pPr>
              <w:rPr>
                <w:lang w:val="ru-RU"/>
              </w:rPr>
            </w:pPr>
            <w:r w:rsidRPr="000D2321">
              <w:rPr>
                <w:lang w:val="ru-RU"/>
              </w:rPr>
              <w:t>Низкая чувствительность к эмоциональным сигналам</w:t>
            </w:r>
          </w:p>
        </w:tc>
      </w:tr>
      <w:tr w:rsidR="007A314D" w:rsidRPr="000D2321">
        <w:tc>
          <w:tcPr>
            <w:tcW w:w="2880" w:type="dxa"/>
          </w:tcPr>
          <w:p w:rsidR="007A314D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7A314D" w:rsidRDefault="00000000">
            <w:r>
              <w:t>-0.85</w:t>
            </w:r>
          </w:p>
        </w:tc>
        <w:tc>
          <w:tcPr>
            <w:tcW w:w="2880" w:type="dxa"/>
          </w:tcPr>
          <w:p w:rsidR="007A314D" w:rsidRPr="000D2321" w:rsidRDefault="00000000">
            <w:pPr>
              <w:rPr>
                <w:lang w:val="ru-RU"/>
              </w:rPr>
            </w:pPr>
            <w:r w:rsidRPr="000D2321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7A314D" w:rsidRPr="000D2321" w:rsidRDefault="00000000">
      <w:pPr>
        <w:pStyle w:val="31"/>
        <w:rPr>
          <w:lang w:val="ru-RU"/>
        </w:rPr>
      </w:pPr>
      <w:r w:rsidRPr="000D2321">
        <w:rPr>
          <w:lang w:val="ru-RU"/>
        </w:rPr>
        <w:br/>
      </w:r>
      <w:r>
        <w:t>📌</w:t>
      </w:r>
      <w:r w:rsidRPr="000D2321">
        <w:rPr>
          <w:lang w:val="ru-RU"/>
        </w:rPr>
        <w:t xml:space="preserve"> Около нормы или выше (</w:t>
      </w:r>
      <w:r>
        <w:t>Z</w:t>
      </w:r>
      <w:r w:rsidRPr="000D2321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A314D">
        <w:tc>
          <w:tcPr>
            <w:tcW w:w="2880" w:type="dxa"/>
          </w:tcPr>
          <w:p w:rsidR="007A314D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7A314D" w:rsidRDefault="00000000">
            <w:r>
              <w:t>Z-оценка</w:t>
            </w:r>
          </w:p>
        </w:tc>
        <w:tc>
          <w:tcPr>
            <w:tcW w:w="2880" w:type="dxa"/>
          </w:tcPr>
          <w:p w:rsidR="007A314D" w:rsidRDefault="00000000">
            <w:r>
              <w:t>Интерпретация</w:t>
            </w:r>
          </w:p>
        </w:tc>
      </w:tr>
      <w:tr w:rsidR="007A314D">
        <w:tc>
          <w:tcPr>
            <w:tcW w:w="2880" w:type="dxa"/>
          </w:tcPr>
          <w:p w:rsidR="007A314D" w:rsidRDefault="00000000">
            <w:r>
              <w:t>Страх</w:t>
            </w:r>
          </w:p>
        </w:tc>
        <w:tc>
          <w:tcPr>
            <w:tcW w:w="2880" w:type="dxa"/>
          </w:tcPr>
          <w:p w:rsidR="007A314D" w:rsidRDefault="00000000">
            <w:r>
              <w:t>0.08</w:t>
            </w:r>
          </w:p>
        </w:tc>
        <w:tc>
          <w:tcPr>
            <w:tcW w:w="2880" w:type="dxa"/>
          </w:tcPr>
          <w:p w:rsidR="007A314D" w:rsidRDefault="00000000">
            <w:r>
              <w:t>Нормальная тревожность</w:t>
            </w:r>
          </w:p>
        </w:tc>
      </w:tr>
      <w:tr w:rsidR="007A314D">
        <w:tc>
          <w:tcPr>
            <w:tcW w:w="2880" w:type="dxa"/>
          </w:tcPr>
          <w:p w:rsidR="007A314D" w:rsidRDefault="00000000">
            <w:r>
              <w:t>Грусть</w:t>
            </w:r>
          </w:p>
        </w:tc>
        <w:tc>
          <w:tcPr>
            <w:tcW w:w="2880" w:type="dxa"/>
          </w:tcPr>
          <w:p w:rsidR="007A314D" w:rsidRDefault="00000000">
            <w:r>
              <w:t>-0.08</w:t>
            </w:r>
          </w:p>
        </w:tc>
        <w:tc>
          <w:tcPr>
            <w:tcW w:w="2880" w:type="dxa"/>
          </w:tcPr>
          <w:p w:rsidR="007A314D" w:rsidRDefault="00000000">
            <w:r>
              <w:t>Нормальный уровень грусти</w:t>
            </w:r>
          </w:p>
        </w:tc>
      </w:tr>
      <w:tr w:rsidR="007A314D">
        <w:tc>
          <w:tcPr>
            <w:tcW w:w="2880" w:type="dxa"/>
          </w:tcPr>
          <w:p w:rsidR="007A314D" w:rsidRDefault="00000000">
            <w:r>
              <w:t>Дискомфорт</w:t>
            </w:r>
          </w:p>
        </w:tc>
        <w:tc>
          <w:tcPr>
            <w:tcW w:w="2880" w:type="dxa"/>
          </w:tcPr>
          <w:p w:rsidR="007A314D" w:rsidRDefault="00000000">
            <w:r>
              <w:t>-0.15</w:t>
            </w:r>
          </w:p>
        </w:tc>
        <w:tc>
          <w:tcPr>
            <w:tcW w:w="2880" w:type="dxa"/>
          </w:tcPr>
          <w:p w:rsidR="007A314D" w:rsidRDefault="00000000">
            <w:r>
              <w:t>Обычная чувствительность к дискомфорту</w:t>
            </w:r>
          </w:p>
        </w:tc>
      </w:tr>
      <w:tr w:rsidR="007A314D">
        <w:tc>
          <w:tcPr>
            <w:tcW w:w="2880" w:type="dxa"/>
          </w:tcPr>
          <w:p w:rsidR="007A314D" w:rsidRDefault="00000000">
            <w:r>
              <w:t>Фрустрация</w:t>
            </w:r>
          </w:p>
        </w:tc>
        <w:tc>
          <w:tcPr>
            <w:tcW w:w="2880" w:type="dxa"/>
          </w:tcPr>
          <w:p w:rsidR="007A314D" w:rsidRDefault="00000000">
            <w:r>
              <w:t>0.40</w:t>
            </w:r>
          </w:p>
        </w:tc>
        <w:tc>
          <w:tcPr>
            <w:tcW w:w="2880" w:type="dxa"/>
          </w:tcPr>
          <w:p w:rsidR="007A314D" w:rsidRDefault="00000000">
            <w:r>
              <w:t>Нормальный уровень фрустрации</w:t>
            </w:r>
          </w:p>
        </w:tc>
      </w:tr>
      <w:tr w:rsidR="007A314D">
        <w:tc>
          <w:tcPr>
            <w:tcW w:w="2880" w:type="dxa"/>
          </w:tcPr>
          <w:p w:rsidR="007A314D" w:rsidRDefault="00000000">
            <w:r>
              <w:lastRenderedPageBreak/>
              <w:t>Внимание</w:t>
            </w:r>
          </w:p>
        </w:tc>
        <w:tc>
          <w:tcPr>
            <w:tcW w:w="2880" w:type="dxa"/>
          </w:tcPr>
          <w:p w:rsidR="007A314D" w:rsidRDefault="00000000">
            <w:r>
              <w:t>-0.38</w:t>
            </w:r>
          </w:p>
        </w:tc>
        <w:tc>
          <w:tcPr>
            <w:tcW w:w="2880" w:type="dxa"/>
          </w:tcPr>
          <w:p w:rsidR="007A314D" w:rsidRDefault="00000000">
            <w:r>
              <w:t>Нормальная способность к концентрации</w:t>
            </w:r>
          </w:p>
        </w:tc>
      </w:tr>
      <w:tr w:rsidR="007A314D" w:rsidRPr="000D2321">
        <w:tc>
          <w:tcPr>
            <w:tcW w:w="2880" w:type="dxa"/>
          </w:tcPr>
          <w:p w:rsidR="007A314D" w:rsidRDefault="00000000">
            <w:r>
              <w:t>Социабельность</w:t>
            </w:r>
          </w:p>
        </w:tc>
        <w:tc>
          <w:tcPr>
            <w:tcW w:w="2880" w:type="dxa"/>
          </w:tcPr>
          <w:p w:rsidR="007A314D" w:rsidRDefault="00000000">
            <w:r>
              <w:t>-0.15</w:t>
            </w:r>
          </w:p>
        </w:tc>
        <w:tc>
          <w:tcPr>
            <w:tcW w:w="2880" w:type="dxa"/>
          </w:tcPr>
          <w:p w:rsidR="007A314D" w:rsidRPr="000D2321" w:rsidRDefault="00000000">
            <w:pPr>
              <w:rPr>
                <w:lang w:val="ru-RU"/>
              </w:rPr>
            </w:pPr>
            <w:r w:rsidRPr="000D2321">
              <w:rPr>
                <w:lang w:val="ru-RU"/>
              </w:rPr>
              <w:t>Нормальный уровень потребности в общении</w:t>
            </w:r>
          </w:p>
        </w:tc>
      </w:tr>
      <w:tr w:rsidR="007A314D" w:rsidRPr="000D2321">
        <w:tc>
          <w:tcPr>
            <w:tcW w:w="2880" w:type="dxa"/>
          </w:tcPr>
          <w:p w:rsidR="007A314D" w:rsidRDefault="00000000">
            <w:proofErr w:type="spellStart"/>
            <w:r>
              <w:t>Удовольствие</w:t>
            </w:r>
            <w:proofErr w:type="spellEnd"/>
            <w:r>
              <w:br/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стимуляции</w:t>
            </w:r>
            <w:proofErr w:type="spellEnd"/>
          </w:p>
        </w:tc>
        <w:tc>
          <w:tcPr>
            <w:tcW w:w="2880" w:type="dxa"/>
          </w:tcPr>
          <w:p w:rsidR="007A314D" w:rsidRDefault="00000000">
            <w:r>
              <w:t>0.39</w:t>
            </w:r>
          </w:p>
        </w:tc>
        <w:tc>
          <w:tcPr>
            <w:tcW w:w="2880" w:type="dxa"/>
          </w:tcPr>
          <w:p w:rsidR="007A314D" w:rsidRPr="000D2321" w:rsidRDefault="00000000">
            <w:pPr>
              <w:rPr>
                <w:lang w:val="ru-RU"/>
              </w:rPr>
            </w:pPr>
            <w:r w:rsidRPr="000D2321">
              <w:rPr>
                <w:lang w:val="ru-RU"/>
              </w:rPr>
              <w:t>Нормальное стремление к активным впечатлениям</w:t>
            </w:r>
          </w:p>
        </w:tc>
      </w:tr>
      <w:tr w:rsidR="007A314D" w:rsidRPr="000D2321">
        <w:tc>
          <w:tcPr>
            <w:tcW w:w="2880" w:type="dxa"/>
          </w:tcPr>
          <w:p w:rsidR="007A314D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7A314D" w:rsidRDefault="00000000">
            <w:r>
              <w:t>0.44</w:t>
            </w:r>
          </w:p>
        </w:tc>
        <w:tc>
          <w:tcPr>
            <w:tcW w:w="2880" w:type="dxa"/>
          </w:tcPr>
          <w:p w:rsidR="007A314D" w:rsidRPr="000D2321" w:rsidRDefault="00000000">
            <w:pPr>
              <w:rPr>
                <w:lang w:val="ru-RU"/>
              </w:rPr>
            </w:pPr>
            <w:r w:rsidRPr="000D2321">
              <w:rPr>
                <w:lang w:val="ru-RU"/>
              </w:rPr>
              <w:t>Нормальная чувствительность к сенсорным сигналам</w:t>
            </w:r>
          </w:p>
        </w:tc>
      </w:tr>
    </w:tbl>
    <w:p w:rsidR="000D2321" w:rsidRPr="00DD5A71" w:rsidRDefault="000D2321" w:rsidP="000D2321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0D2321" w:rsidRDefault="000D2321" w:rsidP="000D2321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0D2321" w:rsidRDefault="000D2321" w:rsidP="000D2321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0D2321">
        <w:rPr>
          <w:lang w:val="ru-RU"/>
        </w:rPr>
        <w:t>41</w:t>
      </w:r>
    </w:p>
    <w:p w:rsidR="000D2321" w:rsidRDefault="000D2321" w:rsidP="000D2321">
      <w:pPr>
        <w:jc w:val="center"/>
        <w:rPr>
          <w:lang w:val="ru-RU"/>
        </w:rPr>
      </w:pPr>
    </w:p>
    <w:p w:rsidR="000D2321" w:rsidRPr="00DD5A71" w:rsidRDefault="000D2321" w:rsidP="000D2321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0D2321" w:rsidRPr="00DD5A71" w:rsidRDefault="000D2321" w:rsidP="000D2321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0D2321" w:rsidRPr="00DD5A71" w:rsidRDefault="000D2321" w:rsidP="000D2321">
      <w:pPr>
        <w:rPr>
          <w:lang w:val="ru-RU"/>
        </w:rPr>
      </w:pPr>
    </w:p>
    <w:p w:rsidR="00453D60" w:rsidRPr="000D2321" w:rsidRDefault="00453D60">
      <w:pPr>
        <w:rPr>
          <w:lang w:val="ru-RU"/>
        </w:rPr>
      </w:pPr>
    </w:p>
    <w:sectPr w:rsidR="00453D60" w:rsidRPr="000D23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321"/>
    <w:rsid w:val="0015074B"/>
    <w:rsid w:val="0029639D"/>
    <w:rsid w:val="002E2CB4"/>
    <w:rsid w:val="00326F90"/>
    <w:rsid w:val="00453D60"/>
    <w:rsid w:val="00532157"/>
    <w:rsid w:val="0070370D"/>
    <w:rsid w:val="007A314D"/>
    <w:rsid w:val="00AA1D8D"/>
    <w:rsid w:val="00AA48CB"/>
    <w:rsid w:val="00AA528C"/>
    <w:rsid w:val="00AF5AA0"/>
    <w:rsid w:val="00B47730"/>
    <w:rsid w:val="00CB0664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2025-06-22T16:06:00Z</dcterms:created>
  <dcterms:modified xsi:type="dcterms:W3CDTF">2025-06-22T16:06:00Z</dcterms:modified>
  <cp:category/>
</cp:coreProperties>
</file>