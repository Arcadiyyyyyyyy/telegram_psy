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4A7F82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4A7F82" w:rsidRDefault="004A7F82">
      <w:pPr>
        <w:rPr>
          <w:lang w:val="ru-RU"/>
        </w:rPr>
      </w:pPr>
      <w:r>
        <w:rPr>
          <w:noProof/>
        </w:rPr>
        <w:drawing>
          <wp:inline distT="0" distB="0" distL="0" distR="0" wp14:anchorId="4302DF00" wp14:editId="6031D964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31dbc-4b2a-492c-81ce-5b6793f045c5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380940" w:rsidRPr="004A7F82" w:rsidRDefault="00000000">
      <w:pPr>
        <w:pStyle w:val="31"/>
        <w:rPr>
          <w:lang w:val="ru-RU"/>
        </w:rPr>
      </w:pPr>
      <w:r w:rsidRPr="004A7F82">
        <w:rPr>
          <w:lang w:val="ru-RU"/>
        </w:rPr>
        <w:br/>
      </w:r>
      <w:r>
        <w:t>📌</w:t>
      </w:r>
      <w:r w:rsidRPr="004A7F82">
        <w:rPr>
          <w:lang w:val="ru-RU"/>
        </w:rPr>
        <w:t xml:space="preserve"> Около нормы или выше (</w:t>
      </w:r>
      <w:r>
        <w:t>Z</w:t>
      </w:r>
      <w:r w:rsidRPr="004A7F82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80940">
        <w:tc>
          <w:tcPr>
            <w:tcW w:w="2880" w:type="dxa"/>
          </w:tcPr>
          <w:p w:rsidR="00380940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380940" w:rsidRDefault="00000000">
            <w:r>
              <w:t>Z-оценка</w:t>
            </w:r>
          </w:p>
        </w:tc>
        <w:tc>
          <w:tcPr>
            <w:tcW w:w="2880" w:type="dxa"/>
          </w:tcPr>
          <w:p w:rsidR="00380940" w:rsidRDefault="00000000">
            <w:r>
              <w:t>Интерпретация</w:t>
            </w:r>
          </w:p>
        </w:tc>
      </w:tr>
      <w:tr w:rsidR="00380940">
        <w:tc>
          <w:tcPr>
            <w:tcW w:w="2880" w:type="dxa"/>
          </w:tcPr>
          <w:p w:rsidR="00380940" w:rsidRDefault="00000000">
            <w:r>
              <w:t>Страх</w:t>
            </w:r>
          </w:p>
        </w:tc>
        <w:tc>
          <w:tcPr>
            <w:tcW w:w="2880" w:type="dxa"/>
          </w:tcPr>
          <w:p w:rsidR="00380940" w:rsidRDefault="00000000">
            <w:r>
              <w:t>0.80</w:t>
            </w:r>
          </w:p>
        </w:tc>
        <w:tc>
          <w:tcPr>
            <w:tcW w:w="2880" w:type="dxa"/>
          </w:tcPr>
          <w:p w:rsidR="00380940" w:rsidRDefault="00000000">
            <w:r>
              <w:t>Нормальная тревожность</w:t>
            </w:r>
          </w:p>
        </w:tc>
      </w:tr>
      <w:tr w:rsidR="00380940">
        <w:tc>
          <w:tcPr>
            <w:tcW w:w="2880" w:type="dxa"/>
          </w:tcPr>
          <w:p w:rsidR="00380940" w:rsidRDefault="00000000">
            <w:r>
              <w:t>Грусть</w:t>
            </w:r>
          </w:p>
        </w:tc>
        <w:tc>
          <w:tcPr>
            <w:tcW w:w="2880" w:type="dxa"/>
          </w:tcPr>
          <w:p w:rsidR="00380940" w:rsidRDefault="00000000">
            <w:r>
              <w:t>1.65</w:t>
            </w:r>
          </w:p>
        </w:tc>
        <w:tc>
          <w:tcPr>
            <w:tcW w:w="2880" w:type="dxa"/>
          </w:tcPr>
          <w:p w:rsidR="00380940" w:rsidRDefault="00000000">
            <w:r>
              <w:t>Нормальный уровень грусти</w:t>
            </w:r>
          </w:p>
        </w:tc>
      </w:tr>
      <w:tr w:rsidR="00380940">
        <w:tc>
          <w:tcPr>
            <w:tcW w:w="2880" w:type="dxa"/>
          </w:tcPr>
          <w:p w:rsidR="00380940" w:rsidRDefault="00000000">
            <w:r>
              <w:t>Дискомфорт</w:t>
            </w:r>
          </w:p>
        </w:tc>
        <w:tc>
          <w:tcPr>
            <w:tcW w:w="2880" w:type="dxa"/>
          </w:tcPr>
          <w:p w:rsidR="00380940" w:rsidRDefault="00000000">
            <w:r>
              <w:t>0.49</w:t>
            </w:r>
          </w:p>
        </w:tc>
        <w:tc>
          <w:tcPr>
            <w:tcW w:w="2880" w:type="dxa"/>
          </w:tcPr>
          <w:p w:rsidR="00380940" w:rsidRDefault="00000000">
            <w:r>
              <w:t>Обычная чувствительность к дискомфорту</w:t>
            </w:r>
          </w:p>
        </w:tc>
      </w:tr>
      <w:tr w:rsidR="00380940">
        <w:tc>
          <w:tcPr>
            <w:tcW w:w="2880" w:type="dxa"/>
          </w:tcPr>
          <w:p w:rsidR="00380940" w:rsidRDefault="00000000">
            <w:r>
              <w:t>Фрустрация</w:t>
            </w:r>
          </w:p>
        </w:tc>
        <w:tc>
          <w:tcPr>
            <w:tcW w:w="2880" w:type="dxa"/>
          </w:tcPr>
          <w:p w:rsidR="00380940" w:rsidRDefault="00000000">
            <w:r>
              <w:t>0.05</w:t>
            </w:r>
          </w:p>
        </w:tc>
        <w:tc>
          <w:tcPr>
            <w:tcW w:w="2880" w:type="dxa"/>
          </w:tcPr>
          <w:p w:rsidR="00380940" w:rsidRDefault="00000000">
            <w:r>
              <w:t>Нормальный уровень фрустрации</w:t>
            </w:r>
          </w:p>
        </w:tc>
      </w:tr>
      <w:tr w:rsidR="00380940">
        <w:tc>
          <w:tcPr>
            <w:tcW w:w="2880" w:type="dxa"/>
          </w:tcPr>
          <w:p w:rsidR="00380940" w:rsidRDefault="00000000">
            <w:r>
              <w:t>Ин. контроль</w:t>
            </w:r>
          </w:p>
        </w:tc>
        <w:tc>
          <w:tcPr>
            <w:tcW w:w="2880" w:type="dxa"/>
          </w:tcPr>
          <w:p w:rsidR="00380940" w:rsidRDefault="00000000">
            <w:r>
              <w:t>0.31</w:t>
            </w:r>
          </w:p>
        </w:tc>
        <w:tc>
          <w:tcPr>
            <w:tcW w:w="2880" w:type="dxa"/>
          </w:tcPr>
          <w:p w:rsidR="00380940" w:rsidRDefault="00000000">
            <w:r>
              <w:t>Средний уровень самоконтроля</w:t>
            </w:r>
          </w:p>
        </w:tc>
      </w:tr>
      <w:tr w:rsidR="00380940" w:rsidRPr="004A7F82">
        <w:tc>
          <w:tcPr>
            <w:tcW w:w="2880" w:type="dxa"/>
          </w:tcPr>
          <w:p w:rsidR="00380940" w:rsidRDefault="00000000">
            <w:r>
              <w:t>Акт. контроль</w:t>
            </w:r>
          </w:p>
        </w:tc>
        <w:tc>
          <w:tcPr>
            <w:tcW w:w="2880" w:type="dxa"/>
          </w:tcPr>
          <w:p w:rsidR="00380940" w:rsidRDefault="00000000">
            <w:r>
              <w:t>-0.07</w:t>
            </w:r>
          </w:p>
        </w:tc>
        <w:tc>
          <w:tcPr>
            <w:tcW w:w="2880" w:type="dxa"/>
          </w:tcPr>
          <w:p w:rsidR="00380940" w:rsidRPr="004A7F82" w:rsidRDefault="00000000">
            <w:pPr>
              <w:rPr>
                <w:lang w:val="ru-RU"/>
              </w:rPr>
            </w:pPr>
            <w:r w:rsidRPr="004A7F82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380940">
        <w:tc>
          <w:tcPr>
            <w:tcW w:w="2880" w:type="dxa"/>
          </w:tcPr>
          <w:p w:rsidR="00380940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380940" w:rsidRDefault="00000000">
            <w:r>
              <w:t>0.31</w:t>
            </w:r>
          </w:p>
        </w:tc>
        <w:tc>
          <w:tcPr>
            <w:tcW w:w="2880" w:type="dxa"/>
          </w:tcPr>
          <w:p w:rsidR="00380940" w:rsidRDefault="00000000">
            <w:r>
              <w:t>Нормальная способность к концентрации</w:t>
            </w:r>
          </w:p>
        </w:tc>
      </w:tr>
      <w:tr w:rsidR="00380940" w:rsidRPr="004A7F82">
        <w:tc>
          <w:tcPr>
            <w:tcW w:w="2880" w:type="dxa"/>
          </w:tcPr>
          <w:p w:rsidR="00380940" w:rsidRDefault="00000000">
            <w:r>
              <w:t>Социабельность</w:t>
            </w:r>
          </w:p>
        </w:tc>
        <w:tc>
          <w:tcPr>
            <w:tcW w:w="2880" w:type="dxa"/>
          </w:tcPr>
          <w:p w:rsidR="00380940" w:rsidRDefault="00000000">
            <w:r>
              <w:t>-0.38</w:t>
            </w:r>
          </w:p>
        </w:tc>
        <w:tc>
          <w:tcPr>
            <w:tcW w:w="2880" w:type="dxa"/>
          </w:tcPr>
          <w:p w:rsidR="00380940" w:rsidRPr="004A7F82" w:rsidRDefault="00000000">
            <w:pPr>
              <w:rPr>
                <w:lang w:val="ru-RU"/>
              </w:rPr>
            </w:pPr>
            <w:r w:rsidRPr="004A7F82">
              <w:rPr>
                <w:lang w:val="ru-RU"/>
              </w:rPr>
              <w:t>Нормальный уровень потребности в общении</w:t>
            </w:r>
          </w:p>
        </w:tc>
      </w:tr>
      <w:tr w:rsidR="00380940">
        <w:tc>
          <w:tcPr>
            <w:tcW w:w="2880" w:type="dxa"/>
          </w:tcPr>
          <w:p w:rsidR="00380940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380940" w:rsidRDefault="00000000">
            <w:r>
              <w:t>-0.08</w:t>
            </w:r>
          </w:p>
        </w:tc>
        <w:tc>
          <w:tcPr>
            <w:tcW w:w="2880" w:type="dxa"/>
          </w:tcPr>
          <w:p w:rsidR="00380940" w:rsidRDefault="00000000">
            <w:r>
              <w:t>Нормальный уровень позитивного настроения</w:t>
            </w:r>
          </w:p>
        </w:tc>
      </w:tr>
      <w:tr w:rsidR="00380940" w:rsidRPr="004A7F82">
        <w:tc>
          <w:tcPr>
            <w:tcW w:w="2880" w:type="dxa"/>
          </w:tcPr>
          <w:p w:rsidR="00380940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380940" w:rsidRDefault="00000000">
            <w:r>
              <w:t>0.75</w:t>
            </w:r>
          </w:p>
        </w:tc>
        <w:tc>
          <w:tcPr>
            <w:tcW w:w="2880" w:type="dxa"/>
          </w:tcPr>
          <w:p w:rsidR="00380940" w:rsidRPr="004A7F82" w:rsidRDefault="00000000">
            <w:pPr>
              <w:rPr>
                <w:lang w:val="ru-RU"/>
              </w:rPr>
            </w:pPr>
            <w:r w:rsidRPr="004A7F82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380940" w:rsidRPr="004A7F82">
        <w:tc>
          <w:tcPr>
            <w:tcW w:w="2880" w:type="dxa"/>
          </w:tcPr>
          <w:p w:rsidR="00380940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380940" w:rsidRDefault="00000000">
            <w:r>
              <w:t>1.14</w:t>
            </w:r>
          </w:p>
        </w:tc>
        <w:tc>
          <w:tcPr>
            <w:tcW w:w="2880" w:type="dxa"/>
          </w:tcPr>
          <w:p w:rsidR="00380940" w:rsidRPr="004A7F82" w:rsidRDefault="00000000">
            <w:pPr>
              <w:rPr>
                <w:lang w:val="ru-RU"/>
              </w:rPr>
            </w:pPr>
            <w:r w:rsidRPr="004A7F82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380940" w:rsidRPr="004A7F82">
        <w:tc>
          <w:tcPr>
            <w:tcW w:w="2880" w:type="dxa"/>
          </w:tcPr>
          <w:p w:rsidR="00380940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380940" w:rsidRDefault="00000000">
            <w:r>
              <w:t>-0.13</w:t>
            </w:r>
          </w:p>
        </w:tc>
        <w:tc>
          <w:tcPr>
            <w:tcW w:w="2880" w:type="dxa"/>
          </w:tcPr>
          <w:p w:rsidR="00380940" w:rsidRPr="004A7F82" w:rsidRDefault="00000000">
            <w:pPr>
              <w:rPr>
                <w:lang w:val="ru-RU"/>
              </w:rPr>
            </w:pPr>
            <w:r w:rsidRPr="004A7F82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  <w:tr w:rsidR="00380940" w:rsidRPr="004A7F82">
        <w:tc>
          <w:tcPr>
            <w:tcW w:w="2880" w:type="dxa"/>
          </w:tcPr>
          <w:p w:rsidR="00380940" w:rsidRDefault="00000000">
            <w:proofErr w:type="spellStart"/>
            <w:r>
              <w:lastRenderedPageBreak/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380940" w:rsidRDefault="00000000">
            <w:r>
              <w:t>-0.16</w:t>
            </w:r>
          </w:p>
        </w:tc>
        <w:tc>
          <w:tcPr>
            <w:tcW w:w="2880" w:type="dxa"/>
          </w:tcPr>
          <w:p w:rsidR="00380940" w:rsidRPr="004A7F82" w:rsidRDefault="00000000">
            <w:pPr>
              <w:rPr>
                <w:lang w:val="ru-RU"/>
              </w:rPr>
            </w:pPr>
            <w:r w:rsidRPr="004A7F82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4A7F82" w:rsidRPr="00DD5A71" w:rsidRDefault="004A7F82" w:rsidP="004A7F82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4A7F82" w:rsidRDefault="004A7F82" w:rsidP="004A7F82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4A7F82" w:rsidRDefault="004A7F82" w:rsidP="004A7F82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4A7F82">
        <w:rPr>
          <w:lang w:val="ru-RU"/>
        </w:rPr>
        <w:t>41</w:t>
      </w:r>
    </w:p>
    <w:p w:rsidR="004A7F82" w:rsidRDefault="004A7F82" w:rsidP="004A7F82">
      <w:pPr>
        <w:jc w:val="center"/>
        <w:rPr>
          <w:lang w:val="ru-RU"/>
        </w:rPr>
      </w:pPr>
    </w:p>
    <w:p w:rsidR="004A7F82" w:rsidRPr="00DD5A71" w:rsidRDefault="004A7F82" w:rsidP="004A7F82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4A7F82" w:rsidRPr="00DD5A71" w:rsidRDefault="004A7F82" w:rsidP="004A7F82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4A7F82" w:rsidRPr="00DD5A71" w:rsidRDefault="004A7F82" w:rsidP="004A7F82">
      <w:pPr>
        <w:rPr>
          <w:lang w:val="ru-RU"/>
        </w:rPr>
      </w:pPr>
    </w:p>
    <w:p w:rsidR="00DA5FF1" w:rsidRPr="004A7F82" w:rsidRDefault="00DA5FF1">
      <w:pPr>
        <w:rPr>
          <w:lang w:val="ru-RU"/>
        </w:rPr>
      </w:pPr>
    </w:p>
    <w:sectPr w:rsidR="00DA5FF1" w:rsidRPr="004A7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380940"/>
    <w:rsid w:val="004A7F82"/>
    <w:rsid w:val="0070370D"/>
    <w:rsid w:val="009F7086"/>
    <w:rsid w:val="00AA1D8D"/>
    <w:rsid w:val="00AA48CB"/>
    <w:rsid w:val="00AA528C"/>
    <w:rsid w:val="00AF5AA0"/>
    <w:rsid w:val="00B47730"/>
    <w:rsid w:val="00CB0664"/>
    <w:rsid w:val="00DA5FF1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6DBBB9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2025-06-22T16:04:00Z</dcterms:created>
  <dcterms:modified xsi:type="dcterms:W3CDTF">2025-06-22T16:04:00Z</dcterms:modified>
  <cp:category/>
</cp:coreProperties>
</file>