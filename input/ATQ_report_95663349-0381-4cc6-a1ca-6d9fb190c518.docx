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DD5A71" w:rsidRDefault="00B820C8" w:rsidP="00B820C8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53BC069E" wp14:editId="6F56CCD6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663349-0381-4cc6-a1ca-6d9fb190c518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D5A71">
        <w:rPr>
          <w:lang w:val="ru-RU"/>
        </w:rPr>
        <w:t xml:space="preserve">Чтобы более корректно сравнивать твои результаты, нужно посчитать </w:t>
      </w:r>
      <w:r w:rsidR="00000000">
        <w:t>Z</w:t>
      </w:r>
      <w:r w:rsidR="00000000"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0D6CCE" w:rsidRPr="00B820C8" w:rsidRDefault="00000000">
      <w:pPr>
        <w:pStyle w:val="31"/>
        <w:rPr>
          <w:lang w:val="ru-RU"/>
        </w:rPr>
      </w:pPr>
      <w:r w:rsidRPr="00B820C8">
        <w:rPr>
          <w:lang w:val="ru-RU"/>
        </w:rPr>
        <w:br/>
      </w:r>
      <w:r>
        <w:t>📌</w:t>
      </w:r>
      <w:r w:rsidRPr="00B820C8">
        <w:rPr>
          <w:lang w:val="ru-RU"/>
        </w:rPr>
        <w:t xml:space="preserve"> Сильно ниже нормы (</w:t>
      </w:r>
      <w:r>
        <w:t>Z</w:t>
      </w:r>
      <w:r w:rsidRPr="00B820C8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6CCE">
        <w:tc>
          <w:tcPr>
            <w:tcW w:w="2880" w:type="dxa"/>
          </w:tcPr>
          <w:p w:rsidR="000D6CCE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D6CCE" w:rsidRDefault="00000000">
            <w:r>
              <w:t>Z-оценка</w:t>
            </w:r>
          </w:p>
        </w:tc>
        <w:tc>
          <w:tcPr>
            <w:tcW w:w="2880" w:type="dxa"/>
          </w:tcPr>
          <w:p w:rsidR="000D6CCE" w:rsidRDefault="00000000">
            <w:r>
              <w:t>Интерпретация</w:t>
            </w:r>
          </w:p>
        </w:tc>
      </w:tr>
      <w:tr w:rsidR="000D6CCE" w:rsidRPr="00B820C8">
        <w:tc>
          <w:tcPr>
            <w:tcW w:w="2880" w:type="dxa"/>
          </w:tcPr>
          <w:p w:rsidR="000D6CCE" w:rsidRDefault="00000000">
            <w:r>
              <w:t>Ин. контроль</w:t>
            </w:r>
          </w:p>
        </w:tc>
        <w:tc>
          <w:tcPr>
            <w:tcW w:w="2880" w:type="dxa"/>
          </w:tcPr>
          <w:p w:rsidR="000D6CCE" w:rsidRDefault="00000000">
            <w:r>
              <w:t>-1.35</w:t>
            </w:r>
          </w:p>
        </w:tc>
        <w:tc>
          <w:tcPr>
            <w:tcW w:w="2880" w:type="dxa"/>
          </w:tcPr>
          <w:p w:rsidR="000D6CCE" w:rsidRPr="00B820C8" w:rsidRDefault="00000000">
            <w:pPr>
              <w:rPr>
                <w:lang w:val="ru-RU"/>
              </w:rPr>
            </w:pPr>
            <w:r w:rsidRPr="00B820C8">
              <w:rPr>
                <w:lang w:val="ru-RU"/>
              </w:rPr>
              <w:t>Затруднения в торможении импульсов, самоконтроле</w:t>
            </w:r>
          </w:p>
        </w:tc>
      </w:tr>
      <w:tr w:rsidR="000D6CCE" w:rsidRPr="00B820C8">
        <w:tc>
          <w:tcPr>
            <w:tcW w:w="2880" w:type="dxa"/>
          </w:tcPr>
          <w:p w:rsidR="000D6CCE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0D6CCE" w:rsidRDefault="00000000">
            <w:r>
              <w:t>-1.07</w:t>
            </w:r>
          </w:p>
        </w:tc>
        <w:tc>
          <w:tcPr>
            <w:tcW w:w="2880" w:type="dxa"/>
          </w:tcPr>
          <w:p w:rsidR="000D6CCE" w:rsidRPr="00B820C8" w:rsidRDefault="00000000">
            <w:pPr>
              <w:rPr>
                <w:lang w:val="ru-RU"/>
              </w:rPr>
            </w:pPr>
            <w:r w:rsidRPr="00B820C8">
              <w:rPr>
                <w:lang w:val="ru-RU"/>
              </w:rPr>
              <w:t>Низкая восприимчивость к нейтральным сенсорным стимулам</w:t>
            </w:r>
          </w:p>
        </w:tc>
      </w:tr>
    </w:tbl>
    <w:p w:rsidR="000D6CCE" w:rsidRPr="00B820C8" w:rsidRDefault="00000000">
      <w:pPr>
        <w:pStyle w:val="31"/>
        <w:rPr>
          <w:lang w:val="ru-RU"/>
        </w:rPr>
      </w:pPr>
      <w:r w:rsidRPr="00B820C8">
        <w:rPr>
          <w:lang w:val="ru-RU"/>
        </w:rPr>
        <w:br/>
      </w:r>
      <w:r>
        <w:t>📌</w:t>
      </w:r>
      <w:r w:rsidRPr="00B820C8">
        <w:rPr>
          <w:lang w:val="ru-RU"/>
        </w:rPr>
        <w:t xml:space="preserve"> Чуть ниже нормы (−1 ≤ </w:t>
      </w:r>
      <w:r>
        <w:t>Z</w:t>
      </w:r>
      <w:r w:rsidRPr="00B820C8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6CCE">
        <w:tc>
          <w:tcPr>
            <w:tcW w:w="2880" w:type="dxa"/>
          </w:tcPr>
          <w:p w:rsidR="000D6CCE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D6CCE" w:rsidRDefault="00000000">
            <w:r>
              <w:t>Z-оценка</w:t>
            </w:r>
          </w:p>
        </w:tc>
        <w:tc>
          <w:tcPr>
            <w:tcW w:w="2880" w:type="dxa"/>
          </w:tcPr>
          <w:p w:rsidR="000D6CCE" w:rsidRDefault="00000000">
            <w:r>
              <w:t>Интерпретация</w:t>
            </w:r>
          </w:p>
        </w:tc>
      </w:tr>
      <w:tr w:rsidR="000D6CCE">
        <w:tc>
          <w:tcPr>
            <w:tcW w:w="2880" w:type="dxa"/>
          </w:tcPr>
          <w:p w:rsidR="000D6CCE" w:rsidRDefault="00000000">
            <w:r>
              <w:t>Фрустрация</w:t>
            </w:r>
          </w:p>
        </w:tc>
        <w:tc>
          <w:tcPr>
            <w:tcW w:w="2880" w:type="dxa"/>
          </w:tcPr>
          <w:p w:rsidR="000D6CCE" w:rsidRDefault="00000000">
            <w:r>
              <w:t>-0.87</w:t>
            </w:r>
          </w:p>
        </w:tc>
        <w:tc>
          <w:tcPr>
            <w:tcW w:w="2880" w:type="dxa"/>
          </w:tcPr>
          <w:p w:rsidR="000D6CCE" w:rsidRDefault="00000000">
            <w:r>
              <w:t>Интерпретация отсутствует</w:t>
            </w:r>
          </w:p>
        </w:tc>
      </w:tr>
      <w:tr w:rsidR="000D6CCE" w:rsidRPr="00B820C8">
        <w:tc>
          <w:tcPr>
            <w:tcW w:w="2880" w:type="dxa"/>
          </w:tcPr>
          <w:p w:rsidR="000D6CCE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0D6CCE" w:rsidRDefault="00000000">
            <w:r>
              <w:t>-0.70</w:t>
            </w:r>
          </w:p>
        </w:tc>
        <w:tc>
          <w:tcPr>
            <w:tcW w:w="2880" w:type="dxa"/>
          </w:tcPr>
          <w:p w:rsidR="000D6CCE" w:rsidRPr="00B820C8" w:rsidRDefault="00000000">
            <w:pPr>
              <w:rPr>
                <w:lang w:val="ru-RU"/>
              </w:rPr>
            </w:pPr>
            <w:r w:rsidRPr="00B820C8">
              <w:rPr>
                <w:lang w:val="ru-RU"/>
              </w:rPr>
              <w:t>Немного снижена тяга к активным, насыщенным ситуациям</w:t>
            </w:r>
          </w:p>
        </w:tc>
      </w:tr>
      <w:tr w:rsidR="000D6CCE" w:rsidRPr="00B820C8">
        <w:tc>
          <w:tcPr>
            <w:tcW w:w="2880" w:type="dxa"/>
          </w:tcPr>
          <w:p w:rsidR="000D6CCE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0D6CCE" w:rsidRDefault="00000000">
            <w:r>
              <w:t>-0.79</w:t>
            </w:r>
          </w:p>
        </w:tc>
        <w:tc>
          <w:tcPr>
            <w:tcW w:w="2880" w:type="dxa"/>
          </w:tcPr>
          <w:p w:rsidR="000D6CCE" w:rsidRPr="00B820C8" w:rsidRDefault="00000000">
            <w:pPr>
              <w:rPr>
                <w:lang w:val="ru-RU"/>
              </w:rPr>
            </w:pPr>
            <w:r w:rsidRPr="00B820C8">
              <w:rPr>
                <w:lang w:val="ru-RU"/>
              </w:rPr>
              <w:t>Низкая чувствительность к эмоциональным сигналам</w:t>
            </w:r>
          </w:p>
        </w:tc>
      </w:tr>
      <w:tr w:rsidR="000D6CCE" w:rsidRPr="00B820C8">
        <w:tc>
          <w:tcPr>
            <w:tcW w:w="2880" w:type="dxa"/>
          </w:tcPr>
          <w:p w:rsidR="000D6CCE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0D6CCE" w:rsidRDefault="00000000">
            <w:r>
              <w:t>-0.50</w:t>
            </w:r>
          </w:p>
        </w:tc>
        <w:tc>
          <w:tcPr>
            <w:tcW w:w="2880" w:type="dxa"/>
          </w:tcPr>
          <w:p w:rsidR="000D6CCE" w:rsidRPr="00B820C8" w:rsidRDefault="00000000">
            <w:pPr>
              <w:rPr>
                <w:lang w:val="ru-RU"/>
              </w:rPr>
            </w:pPr>
            <w:r w:rsidRPr="00B820C8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0D6CCE" w:rsidRPr="00B820C8" w:rsidRDefault="00000000">
      <w:pPr>
        <w:pStyle w:val="31"/>
        <w:rPr>
          <w:lang w:val="ru-RU"/>
        </w:rPr>
      </w:pPr>
      <w:r w:rsidRPr="00B820C8">
        <w:rPr>
          <w:lang w:val="ru-RU"/>
        </w:rPr>
        <w:br/>
      </w:r>
      <w:r>
        <w:t>📌</w:t>
      </w:r>
      <w:r w:rsidRPr="00B820C8">
        <w:rPr>
          <w:lang w:val="ru-RU"/>
        </w:rPr>
        <w:t xml:space="preserve"> Около нормы или выше (</w:t>
      </w:r>
      <w:r>
        <w:t>Z</w:t>
      </w:r>
      <w:r w:rsidRPr="00B820C8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6CCE">
        <w:tc>
          <w:tcPr>
            <w:tcW w:w="2880" w:type="dxa"/>
          </w:tcPr>
          <w:p w:rsidR="000D6CCE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D6CCE" w:rsidRDefault="00000000">
            <w:r>
              <w:t>Z-оценка</w:t>
            </w:r>
          </w:p>
        </w:tc>
        <w:tc>
          <w:tcPr>
            <w:tcW w:w="2880" w:type="dxa"/>
          </w:tcPr>
          <w:p w:rsidR="000D6CCE" w:rsidRDefault="00000000">
            <w:r>
              <w:t>Интерпретация</w:t>
            </w:r>
          </w:p>
        </w:tc>
      </w:tr>
      <w:tr w:rsidR="000D6CCE">
        <w:tc>
          <w:tcPr>
            <w:tcW w:w="2880" w:type="dxa"/>
          </w:tcPr>
          <w:p w:rsidR="000D6CCE" w:rsidRDefault="00000000">
            <w:r>
              <w:t>Страх</w:t>
            </w:r>
          </w:p>
        </w:tc>
        <w:tc>
          <w:tcPr>
            <w:tcW w:w="2880" w:type="dxa"/>
          </w:tcPr>
          <w:p w:rsidR="000D6CCE" w:rsidRDefault="00000000">
            <w:r>
              <w:t>0.08</w:t>
            </w:r>
          </w:p>
        </w:tc>
        <w:tc>
          <w:tcPr>
            <w:tcW w:w="2880" w:type="dxa"/>
          </w:tcPr>
          <w:p w:rsidR="000D6CCE" w:rsidRDefault="00000000">
            <w:r>
              <w:t>Нормальная тревожность</w:t>
            </w:r>
          </w:p>
        </w:tc>
      </w:tr>
      <w:tr w:rsidR="000D6CCE">
        <w:tc>
          <w:tcPr>
            <w:tcW w:w="2880" w:type="dxa"/>
          </w:tcPr>
          <w:p w:rsidR="000D6CCE" w:rsidRDefault="00000000">
            <w:r>
              <w:t>Грусть</w:t>
            </w:r>
          </w:p>
        </w:tc>
        <w:tc>
          <w:tcPr>
            <w:tcW w:w="2880" w:type="dxa"/>
          </w:tcPr>
          <w:p w:rsidR="000D6CCE" w:rsidRDefault="00000000">
            <w:r>
              <w:t>0.83</w:t>
            </w:r>
          </w:p>
        </w:tc>
        <w:tc>
          <w:tcPr>
            <w:tcW w:w="2880" w:type="dxa"/>
          </w:tcPr>
          <w:p w:rsidR="000D6CCE" w:rsidRDefault="00000000">
            <w:r>
              <w:t>Нормальный уровень грусти</w:t>
            </w:r>
          </w:p>
        </w:tc>
      </w:tr>
      <w:tr w:rsidR="000D6CCE">
        <w:tc>
          <w:tcPr>
            <w:tcW w:w="2880" w:type="dxa"/>
          </w:tcPr>
          <w:p w:rsidR="000D6CCE" w:rsidRDefault="00000000">
            <w:r>
              <w:lastRenderedPageBreak/>
              <w:t>Дискомфорт</w:t>
            </w:r>
          </w:p>
        </w:tc>
        <w:tc>
          <w:tcPr>
            <w:tcW w:w="2880" w:type="dxa"/>
          </w:tcPr>
          <w:p w:rsidR="000D6CCE" w:rsidRDefault="00000000">
            <w:r>
              <w:t>0.06</w:t>
            </w:r>
          </w:p>
        </w:tc>
        <w:tc>
          <w:tcPr>
            <w:tcW w:w="2880" w:type="dxa"/>
          </w:tcPr>
          <w:p w:rsidR="000D6CCE" w:rsidRDefault="00000000">
            <w:r>
              <w:t>Обычная чувствительность к дискомфорту</w:t>
            </w:r>
          </w:p>
        </w:tc>
      </w:tr>
      <w:tr w:rsidR="000D6CCE" w:rsidRPr="00B820C8">
        <w:tc>
          <w:tcPr>
            <w:tcW w:w="2880" w:type="dxa"/>
          </w:tcPr>
          <w:p w:rsidR="000D6CCE" w:rsidRDefault="00000000">
            <w:r>
              <w:t>Акт. контроль</w:t>
            </w:r>
          </w:p>
        </w:tc>
        <w:tc>
          <w:tcPr>
            <w:tcW w:w="2880" w:type="dxa"/>
          </w:tcPr>
          <w:p w:rsidR="000D6CCE" w:rsidRDefault="00000000">
            <w:r>
              <w:t>0.75</w:t>
            </w:r>
          </w:p>
        </w:tc>
        <w:tc>
          <w:tcPr>
            <w:tcW w:w="2880" w:type="dxa"/>
          </w:tcPr>
          <w:p w:rsidR="000D6CCE" w:rsidRPr="00B820C8" w:rsidRDefault="00000000">
            <w:pPr>
              <w:rPr>
                <w:lang w:val="ru-RU"/>
              </w:rPr>
            </w:pPr>
            <w:r w:rsidRPr="00B820C8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0D6CCE">
        <w:tc>
          <w:tcPr>
            <w:tcW w:w="2880" w:type="dxa"/>
          </w:tcPr>
          <w:p w:rsidR="000D6CCE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0D6CCE" w:rsidRDefault="00000000">
            <w:r>
              <w:t>0.31</w:t>
            </w:r>
          </w:p>
        </w:tc>
        <w:tc>
          <w:tcPr>
            <w:tcW w:w="2880" w:type="dxa"/>
          </w:tcPr>
          <w:p w:rsidR="000D6CCE" w:rsidRDefault="00000000">
            <w:r>
              <w:t>Нормальная способность к концентрации</w:t>
            </w:r>
          </w:p>
        </w:tc>
      </w:tr>
      <w:tr w:rsidR="000D6CCE" w:rsidRPr="00B820C8">
        <w:tc>
          <w:tcPr>
            <w:tcW w:w="2880" w:type="dxa"/>
          </w:tcPr>
          <w:p w:rsidR="000D6CCE" w:rsidRDefault="00000000">
            <w:r>
              <w:t>Социабельность</w:t>
            </w:r>
          </w:p>
        </w:tc>
        <w:tc>
          <w:tcPr>
            <w:tcW w:w="2880" w:type="dxa"/>
          </w:tcPr>
          <w:p w:rsidR="000D6CCE" w:rsidRDefault="00000000">
            <w:r>
              <w:t>-0.38</w:t>
            </w:r>
          </w:p>
        </w:tc>
        <w:tc>
          <w:tcPr>
            <w:tcW w:w="2880" w:type="dxa"/>
          </w:tcPr>
          <w:p w:rsidR="000D6CCE" w:rsidRPr="00B820C8" w:rsidRDefault="00000000">
            <w:pPr>
              <w:rPr>
                <w:lang w:val="ru-RU"/>
              </w:rPr>
            </w:pPr>
            <w:r w:rsidRPr="00B820C8">
              <w:rPr>
                <w:lang w:val="ru-RU"/>
              </w:rPr>
              <w:t>Нормальный уровень потребности в общении</w:t>
            </w:r>
          </w:p>
        </w:tc>
      </w:tr>
      <w:tr w:rsidR="000D6CCE">
        <w:tc>
          <w:tcPr>
            <w:tcW w:w="2880" w:type="dxa"/>
          </w:tcPr>
          <w:p w:rsidR="000D6CCE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0D6CCE" w:rsidRDefault="00000000">
            <w:r>
              <w:t>-0.30</w:t>
            </w:r>
          </w:p>
        </w:tc>
        <w:tc>
          <w:tcPr>
            <w:tcW w:w="2880" w:type="dxa"/>
          </w:tcPr>
          <w:p w:rsidR="000D6CCE" w:rsidRDefault="00000000">
            <w:r>
              <w:t>Нормальный уровень позитивного настроения</w:t>
            </w:r>
          </w:p>
        </w:tc>
      </w:tr>
    </w:tbl>
    <w:p w:rsidR="00B820C8" w:rsidRPr="00DD5A71" w:rsidRDefault="00B820C8" w:rsidP="00B820C8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B820C8" w:rsidRDefault="00B820C8" w:rsidP="00B820C8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B820C8" w:rsidRDefault="00B820C8" w:rsidP="00B820C8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B820C8">
        <w:rPr>
          <w:lang w:val="ru-RU"/>
        </w:rPr>
        <w:t>41</w:t>
      </w:r>
    </w:p>
    <w:p w:rsidR="00B820C8" w:rsidRDefault="00B820C8" w:rsidP="00B820C8">
      <w:pPr>
        <w:jc w:val="center"/>
        <w:rPr>
          <w:lang w:val="ru-RU"/>
        </w:rPr>
      </w:pPr>
    </w:p>
    <w:p w:rsidR="00B820C8" w:rsidRPr="00DD5A71" w:rsidRDefault="00B820C8" w:rsidP="00B820C8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B820C8" w:rsidRPr="00DD5A71" w:rsidRDefault="00B820C8" w:rsidP="00B820C8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80096A" w:rsidRPr="00B820C8" w:rsidRDefault="0080096A">
      <w:pPr>
        <w:rPr>
          <w:lang w:val="ru-RU"/>
        </w:rPr>
      </w:pPr>
    </w:p>
    <w:sectPr w:rsidR="0080096A" w:rsidRPr="00B82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CCE"/>
    <w:rsid w:val="0015074B"/>
    <w:rsid w:val="0029639D"/>
    <w:rsid w:val="002E2CB4"/>
    <w:rsid w:val="00326F90"/>
    <w:rsid w:val="00363FF4"/>
    <w:rsid w:val="0070370D"/>
    <w:rsid w:val="0080096A"/>
    <w:rsid w:val="00AA1D8D"/>
    <w:rsid w:val="00AA48CB"/>
    <w:rsid w:val="00AA528C"/>
    <w:rsid w:val="00AF5AA0"/>
    <w:rsid w:val="00B47730"/>
    <w:rsid w:val="00B820C8"/>
    <w:rsid w:val="00CB066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FD2E17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2025-06-22T16:13:00Z</dcterms:created>
  <dcterms:modified xsi:type="dcterms:W3CDTF">2025-06-22T16:13:00Z</dcterms:modified>
  <cp:category/>
</cp:coreProperties>
</file>