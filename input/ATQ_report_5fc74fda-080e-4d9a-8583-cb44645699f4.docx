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9E7FA0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9E7FA0" w:rsidRDefault="009E7FA0">
      <w:pPr>
        <w:rPr>
          <w:lang w:val="ru-RU"/>
        </w:rPr>
      </w:pPr>
      <w:r>
        <w:rPr>
          <w:noProof/>
        </w:rPr>
        <w:drawing>
          <wp:inline distT="0" distB="0" distL="0" distR="0" wp14:anchorId="7657328C" wp14:editId="0A3B1BC6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74fda-080e-4d9a-8583-cb44645699f4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D5A71" w:rsidRPr="009E7FA0">
        <w:tc>
          <w:tcPr>
            <w:tcW w:w="2880" w:type="dxa"/>
          </w:tcPr>
          <w:p w:rsidR="00DD5A71" w:rsidRPr="00DD5A71" w:rsidRDefault="00DD5A71" w:rsidP="009E7FA0">
            <w:pPr>
              <w:rPr>
                <w:lang w:val="ru-RU"/>
              </w:rPr>
            </w:pPr>
          </w:p>
        </w:tc>
        <w:tc>
          <w:tcPr>
            <w:tcW w:w="2880" w:type="dxa"/>
          </w:tcPr>
          <w:p w:rsidR="00DD5A71" w:rsidRPr="009E7FA0" w:rsidRDefault="00DD5A71">
            <w:pPr>
              <w:rPr>
                <w:lang w:val="ru-RU"/>
              </w:rPr>
            </w:pPr>
          </w:p>
        </w:tc>
        <w:tc>
          <w:tcPr>
            <w:tcW w:w="2880" w:type="dxa"/>
          </w:tcPr>
          <w:p w:rsidR="00DD5A71" w:rsidRPr="00DD5A71" w:rsidRDefault="00DD5A71">
            <w:pPr>
              <w:rPr>
                <w:lang w:val="ru-RU"/>
              </w:rPr>
            </w:pPr>
          </w:p>
        </w:tc>
      </w:tr>
    </w:tbl>
    <w:p w:rsidR="00043D7E" w:rsidRPr="009E7FA0" w:rsidRDefault="00000000">
      <w:pPr>
        <w:pStyle w:val="31"/>
        <w:rPr>
          <w:lang w:val="ru-RU"/>
        </w:rPr>
      </w:pPr>
      <w:r>
        <w:t>📌</w:t>
      </w:r>
      <w:r w:rsidRPr="009E7FA0">
        <w:rPr>
          <w:lang w:val="ru-RU"/>
        </w:rPr>
        <w:t xml:space="preserve"> Чуть ниже нормы (−1 ≤ </w:t>
      </w:r>
      <w:r>
        <w:t>Z</w:t>
      </w:r>
      <w:r w:rsidRPr="009E7FA0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43D7E">
        <w:tc>
          <w:tcPr>
            <w:tcW w:w="2880" w:type="dxa"/>
          </w:tcPr>
          <w:p w:rsidR="00043D7E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043D7E" w:rsidRDefault="00000000">
            <w:r>
              <w:t>Z-оценка</w:t>
            </w:r>
          </w:p>
        </w:tc>
        <w:tc>
          <w:tcPr>
            <w:tcW w:w="2880" w:type="dxa"/>
          </w:tcPr>
          <w:p w:rsidR="00043D7E" w:rsidRDefault="00000000">
            <w:r>
              <w:t>Интерпретация</w:t>
            </w:r>
          </w:p>
        </w:tc>
      </w:tr>
      <w:tr w:rsidR="00043D7E" w:rsidRPr="009E7FA0">
        <w:tc>
          <w:tcPr>
            <w:tcW w:w="2880" w:type="dxa"/>
          </w:tcPr>
          <w:p w:rsidR="00043D7E" w:rsidRDefault="00000000">
            <w:r>
              <w:t>Ин. контроль</w:t>
            </w:r>
          </w:p>
        </w:tc>
        <w:tc>
          <w:tcPr>
            <w:tcW w:w="2880" w:type="dxa"/>
          </w:tcPr>
          <w:p w:rsidR="00043D7E" w:rsidRDefault="00000000">
            <w:r>
              <w:t>-0.52</w:t>
            </w:r>
          </w:p>
        </w:tc>
        <w:tc>
          <w:tcPr>
            <w:tcW w:w="2880" w:type="dxa"/>
          </w:tcPr>
          <w:p w:rsidR="00043D7E" w:rsidRPr="009E7FA0" w:rsidRDefault="00000000">
            <w:pPr>
              <w:rPr>
                <w:lang w:val="ru-RU"/>
              </w:rPr>
            </w:pPr>
            <w:r w:rsidRPr="009E7FA0">
              <w:rPr>
                <w:lang w:val="ru-RU"/>
              </w:rPr>
              <w:t>Затруднения в торможении импульсов, самоконтроле</w:t>
            </w:r>
          </w:p>
        </w:tc>
      </w:tr>
    </w:tbl>
    <w:p w:rsidR="00043D7E" w:rsidRPr="009E7FA0" w:rsidRDefault="00000000">
      <w:pPr>
        <w:pStyle w:val="31"/>
        <w:rPr>
          <w:lang w:val="ru-RU"/>
        </w:rPr>
      </w:pPr>
      <w:r w:rsidRPr="009E7FA0">
        <w:rPr>
          <w:lang w:val="ru-RU"/>
        </w:rPr>
        <w:br/>
      </w:r>
      <w:r>
        <w:t>📌</w:t>
      </w:r>
      <w:r w:rsidRPr="009E7FA0">
        <w:rPr>
          <w:lang w:val="ru-RU"/>
        </w:rPr>
        <w:t xml:space="preserve"> Около нормы или выше (</w:t>
      </w:r>
      <w:r>
        <w:t>Z</w:t>
      </w:r>
      <w:r w:rsidRPr="009E7FA0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43D7E">
        <w:tc>
          <w:tcPr>
            <w:tcW w:w="2880" w:type="dxa"/>
          </w:tcPr>
          <w:p w:rsidR="00043D7E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043D7E" w:rsidRDefault="00000000">
            <w:r>
              <w:t>Z-оценка</w:t>
            </w:r>
          </w:p>
        </w:tc>
        <w:tc>
          <w:tcPr>
            <w:tcW w:w="2880" w:type="dxa"/>
          </w:tcPr>
          <w:p w:rsidR="00043D7E" w:rsidRDefault="00000000">
            <w:r>
              <w:t>Интерпретация</w:t>
            </w:r>
          </w:p>
        </w:tc>
      </w:tr>
      <w:tr w:rsidR="00043D7E">
        <w:tc>
          <w:tcPr>
            <w:tcW w:w="2880" w:type="dxa"/>
          </w:tcPr>
          <w:p w:rsidR="00043D7E" w:rsidRDefault="00000000">
            <w:r>
              <w:t>Страх</w:t>
            </w:r>
          </w:p>
        </w:tc>
        <w:tc>
          <w:tcPr>
            <w:tcW w:w="2880" w:type="dxa"/>
          </w:tcPr>
          <w:p w:rsidR="00043D7E" w:rsidRDefault="00000000">
            <w:r>
              <w:t>0.39</w:t>
            </w:r>
          </w:p>
        </w:tc>
        <w:tc>
          <w:tcPr>
            <w:tcW w:w="2880" w:type="dxa"/>
          </w:tcPr>
          <w:p w:rsidR="00043D7E" w:rsidRDefault="00000000">
            <w:r>
              <w:t>Нормальная тревожность</w:t>
            </w:r>
          </w:p>
        </w:tc>
      </w:tr>
      <w:tr w:rsidR="00043D7E">
        <w:tc>
          <w:tcPr>
            <w:tcW w:w="2880" w:type="dxa"/>
          </w:tcPr>
          <w:p w:rsidR="00043D7E" w:rsidRDefault="00000000">
            <w:r>
              <w:t>Грусть</w:t>
            </w:r>
          </w:p>
        </w:tc>
        <w:tc>
          <w:tcPr>
            <w:tcW w:w="2880" w:type="dxa"/>
          </w:tcPr>
          <w:p w:rsidR="00043D7E" w:rsidRDefault="00000000">
            <w:r>
              <w:t>0.83</w:t>
            </w:r>
          </w:p>
        </w:tc>
        <w:tc>
          <w:tcPr>
            <w:tcW w:w="2880" w:type="dxa"/>
          </w:tcPr>
          <w:p w:rsidR="00043D7E" w:rsidRDefault="00000000">
            <w:r>
              <w:t>Нормальный уровень грусти</w:t>
            </w:r>
          </w:p>
        </w:tc>
      </w:tr>
      <w:tr w:rsidR="00043D7E">
        <w:tc>
          <w:tcPr>
            <w:tcW w:w="2880" w:type="dxa"/>
          </w:tcPr>
          <w:p w:rsidR="00043D7E" w:rsidRDefault="00000000">
            <w:r>
              <w:t>Дискомфорт</w:t>
            </w:r>
          </w:p>
        </w:tc>
        <w:tc>
          <w:tcPr>
            <w:tcW w:w="2880" w:type="dxa"/>
          </w:tcPr>
          <w:p w:rsidR="00043D7E" w:rsidRDefault="00000000">
            <w:r>
              <w:t>0.39</w:t>
            </w:r>
          </w:p>
        </w:tc>
        <w:tc>
          <w:tcPr>
            <w:tcW w:w="2880" w:type="dxa"/>
          </w:tcPr>
          <w:p w:rsidR="00043D7E" w:rsidRDefault="00000000">
            <w:r>
              <w:t>Обычная чувствительность к дискомфорту</w:t>
            </w:r>
          </w:p>
        </w:tc>
      </w:tr>
      <w:tr w:rsidR="00043D7E">
        <w:tc>
          <w:tcPr>
            <w:tcW w:w="2880" w:type="dxa"/>
          </w:tcPr>
          <w:p w:rsidR="00043D7E" w:rsidRDefault="00000000">
            <w:r>
              <w:t>Фрустрация</w:t>
            </w:r>
          </w:p>
        </w:tc>
        <w:tc>
          <w:tcPr>
            <w:tcW w:w="2880" w:type="dxa"/>
          </w:tcPr>
          <w:p w:rsidR="00043D7E" w:rsidRDefault="00000000">
            <w:r>
              <w:t>-0.18</w:t>
            </w:r>
          </w:p>
        </w:tc>
        <w:tc>
          <w:tcPr>
            <w:tcW w:w="2880" w:type="dxa"/>
          </w:tcPr>
          <w:p w:rsidR="00043D7E" w:rsidRDefault="00000000">
            <w:r>
              <w:t>Нормальный уровень фрустрации</w:t>
            </w:r>
          </w:p>
        </w:tc>
      </w:tr>
      <w:tr w:rsidR="00043D7E" w:rsidRPr="009E7FA0">
        <w:tc>
          <w:tcPr>
            <w:tcW w:w="2880" w:type="dxa"/>
          </w:tcPr>
          <w:p w:rsidR="00043D7E" w:rsidRDefault="00000000">
            <w:r>
              <w:t>Акт. контроль</w:t>
            </w:r>
          </w:p>
        </w:tc>
        <w:tc>
          <w:tcPr>
            <w:tcW w:w="2880" w:type="dxa"/>
          </w:tcPr>
          <w:p w:rsidR="00043D7E" w:rsidRDefault="00000000">
            <w:r>
              <w:t>-0.48</w:t>
            </w:r>
          </w:p>
        </w:tc>
        <w:tc>
          <w:tcPr>
            <w:tcW w:w="2880" w:type="dxa"/>
          </w:tcPr>
          <w:p w:rsidR="00043D7E" w:rsidRPr="009E7FA0" w:rsidRDefault="00000000">
            <w:pPr>
              <w:rPr>
                <w:lang w:val="ru-RU"/>
              </w:rPr>
            </w:pPr>
            <w:r w:rsidRPr="009E7FA0">
              <w:rPr>
                <w:lang w:val="ru-RU"/>
              </w:rPr>
              <w:t>Средняя способность к выполнению волевых усилий</w:t>
            </w:r>
          </w:p>
        </w:tc>
      </w:tr>
      <w:tr w:rsidR="00043D7E">
        <w:tc>
          <w:tcPr>
            <w:tcW w:w="2880" w:type="dxa"/>
          </w:tcPr>
          <w:p w:rsidR="00043D7E" w:rsidRDefault="00000000">
            <w:proofErr w:type="spellStart"/>
            <w:r>
              <w:t>Внимание</w:t>
            </w:r>
            <w:proofErr w:type="spellEnd"/>
          </w:p>
        </w:tc>
        <w:tc>
          <w:tcPr>
            <w:tcW w:w="2880" w:type="dxa"/>
          </w:tcPr>
          <w:p w:rsidR="00043D7E" w:rsidRDefault="00000000">
            <w:r>
              <w:t>-0.38</w:t>
            </w:r>
          </w:p>
        </w:tc>
        <w:tc>
          <w:tcPr>
            <w:tcW w:w="2880" w:type="dxa"/>
          </w:tcPr>
          <w:p w:rsidR="00043D7E" w:rsidRDefault="00000000">
            <w:r>
              <w:t>Нормальная способность к концентрации</w:t>
            </w:r>
          </w:p>
        </w:tc>
      </w:tr>
      <w:tr w:rsidR="00043D7E" w:rsidRPr="009E7FA0">
        <w:tc>
          <w:tcPr>
            <w:tcW w:w="2880" w:type="dxa"/>
          </w:tcPr>
          <w:p w:rsidR="00043D7E" w:rsidRDefault="00000000">
            <w:r>
              <w:t>Социабельность</w:t>
            </w:r>
          </w:p>
        </w:tc>
        <w:tc>
          <w:tcPr>
            <w:tcW w:w="2880" w:type="dxa"/>
          </w:tcPr>
          <w:p w:rsidR="00043D7E" w:rsidRDefault="00000000">
            <w:r>
              <w:t>-0.26</w:t>
            </w:r>
          </w:p>
        </w:tc>
        <w:tc>
          <w:tcPr>
            <w:tcW w:w="2880" w:type="dxa"/>
          </w:tcPr>
          <w:p w:rsidR="00043D7E" w:rsidRPr="009E7FA0" w:rsidRDefault="00000000">
            <w:pPr>
              <w:rPr>
                <w:lang w:val="ru-RU"/>
              </w:rPr>
            </w:pPr>
            <w:r w:rsidRPr="009E7FA0">
              <w:rPr>
                <w:lang w:val="ru-RU"/>
              </w:rPr>
              <w:t>Нормальный уровень потребности в общении</w:t>
            </w:r>
          </w:p>
        </w:tc>
      </w:tr>
      <w:tr w:rsidR="00043D7E">
        <w:tc>
          <w:tcPr>
            <w:tcW w:w="2880" w:type="dxa"/>
          </w:tcPr>
          <w:p w:rsidR="00043D7E" w:rsidRDefault="00000000">
            <w:proofErr w:type="spellStart"/>
            <w:r>
              <w:t>Позитивный</w:t>
            </w:r>
            <w:proofErr w:type="spellEnd"/>
            <w:r>
              <w:t xml:space="preserve"> </w:t>
            </w:r>
            <w:proofErr w:type="spellStart"/>
            <w:r>
              <w:t>аффект</w:t>
            </w:r>
            <w:proofErr w:type="spellEnd"/>
          </w:p>
        </w:tc>
        <w:tc>
          <w:tcPr>
            <w:tcW w:w="2880" w:type="dxa"/>
          </w:tcPr>
          <w:p w:rsidR="00043D7E" w:rsidRDefault="00000000">
            <w:r>
              <w:t>0.58</w:t>
            </w:r>
          </w:p>
        </w:tc>
        <w:tc>
          <w:tcPr>
            <w:tcW w:w="2880" w:type="dxa"/>
          </w:tcPr>
          <w:p w:rsidR="00043D7E" w:rsidRDefault="00000000">
            <w:r>
              <w:t>Нормальный уровень позитивного настроения</w:t>
            </w:r>
          </w:p>
        </w:tc>
      </w:tr>
      <w:tr w:rsidR="00043D7E" w:rsidRPr="009E7FA0">
        <w:tc>
          <w:tcPr>
            <w:tcW w:w="2880" w:type="dxa"/>
          </w:tcPr>
          <w:p w:rsidR="00043D7E" w:rsidRDefault="00000000">
            <w:r>
              <w:t>Удовольствие</w:t>
            </w:r>
            <w:r>
              <w:br/>
              <w:t>от стимуляции</w:t>
            </w:r>
          </w:p>
        </w:tc>
        <w:tc>
          <w:tcPr>
            <w:tcW w:w="2880" w:type="dxa"/>
          </w:tcPr>
          <w:p w:rsidR="00043D7E" w:rsidRDefault="00000000">
            <w:r>
              <w:t>0.75</w:t>
            </w:r>
          </w:p>
        </w:tc>
        <w:tc>
          <w:tcPr>
            <w:tcW w:w="2880" w:type="dxa"/>
          </w:tcPr>
          <w:p w:rsidR="00043D7E" w:rsidRPr="009E7FA0" w:rsidRDefault="00000000">
            <w:pPr>
              <w:rPr>
                <w:lang w:val="ru-RU"/>
              </w:rPr>
            </w:pPr>
            <w:r w:rsidRPr="009E7FA0">
              <w:rPr>
                <w:lang w:val="ru-RU"/>
              </w:rPr>
              <w:t>Нормальное стремление к активным впечатлениям</w:t>
            </w:r>
          </w:p>
        </w:tc>
      </w:tr>
      <w:tr w:rsidR="00043D7E" w:rsidRPr="009E7FA0">
        <w:tc>
          <w:tcPr>
            <w:tcW w:w="2880" w:type="dxa"/>
          </w:tcPr>
          <w:p w:rsidR="00043D7E" w:rsidRDefault="00000000">
            <w:proofErr w:type="spellStart"/>
            <w:r>
              <w:lastRenderedPageBreak/>
              <w:t>Нейтр</w:t>
            </w:r>
            <w:proofErr w:type="spellEnd"/>
            <w:r>
              <w:t xml:space="preserve">. </w:t>
            </w:r>
            <w:proofErr w:type="spellStart"/>
            <w:r>
              <w:t>перцептивная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043D7E" w:rsidRDefault="00000000">
            <w:r>
              <w:t>-0.14</w:t>
            </w:r>
          </w:p>
        </w:tc>
        <w:tc>
          <w:tcPr>
            <w:tcW w:w="2880" w:type="dxa"/>
          </w:tcPr>
          <w:p w:rsidR="00043D7E" w:rsidRPr="009E7FA0" w:rsidRDefault="00000000">
            <w:pPr>
              <w:rPr>
                <w:lang w:val="ru-RU"/>
              </w:rPr>
            </w:pPr>
            <w:r w:rsidRPr="009E7FA0">
              <w:rPr>
                <w:lang w:val="ru-RU"/>
              </w:rPr>
              <w:t>Нормальная чувствительность к сенсорным сигналам</w:t>
            </w:r>
          </w:p>
        </w:tc>
      </w:tr>
      <w:tr w:rsidR="00043D7E" w:rsidRPr="009E7FA0">
        <w:tc>
          <w:tcPr>
            <w:tcW w:w="2880" w:type="dxa"/>
          </w:tcPr>
          <w:p w:rsidR="00043D7E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043D7E" w:rsidRDefault="00000000">
            <w:r>
              <w:t>-0.46</w:t>
            </w:r>
          </w:p>
        </w:tc>
        <w:tc>
          <w:tcPr>
            <w:tcW w:w="2880" w:type="dxa"/>
          </w:tcPr>
          <w:p w:rsidR="00043D7E" w:rsidRPr="009E7FA0" w:rsidRDefault="00000000">
            <w:pPr>
              <w:rPr>
                <w:lang w:val="ru-RU"/>
              </w:rPr>
            </w:pPr>
            <w:r w:rsidRPr="009E7FA0">
              <w:rPr>
                <w:lang w:val="ru-RU"/>
              </w:rPr>
              <w:t>Нормальная чувствительность к эмоциональным сигналам</w:t>
            </w:r>
          </w:p>
        </w:tc>
      </w:tr>
      <w:tr w:rsidR="00043D7E" w:rsidRPr="009E7FA0">
        <w:tc>
          <w:tcPr>
            <w:tcW w:w="2880" w:type="dxa"/>
          </w:tcPr>
          <w:p w:rsidR="00043D7E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043D7E" w:rsidRDefault="00000000">
            <w:r>
              <w:t>-0.31</w:t>
            </w:r>
          </w:p>
        </w:tc>
        <w:tc>
          <w:tcPr>
            <w:tcW w:w="2880" w:type="dxa"/>
          </w:tcPr>
          <w:p w:rsidR="00043D7E" w:rsidRPr="009E7FA0" w:rsidRDefault="00000000">
            <w:pPr>
              <w:rPr>
                <w:lang w:val="ru-RU"/>
              </w:rPr>
            </w:pPr>
            <w:r w:rsidRPr="009E7FA0">
              <w:rPr>
                <w:lang w:val="ru-RU"/>
              </w:rPr>
              <w:t>Нормальное воображение и внутренняя вовлечённость</w:t>
            </w:r>
          </w:p>
        </w:tc>
      </w:tr>
    </w:tbl>
    <w:p w:rsidR="009E7FA0" w:rsidRPr="00DD5A71" w:rsidRDefault="009E7FA0" w:rsidP="009E7FA0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9E7FA0" w:rsidRDefault="009E7FA0" w:rsidP="009E7FA0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9E7FA0" w:rsidRDefault="009E7FA0" w:rsidP="009E7FA0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9E7FA0">
        <w:rPr>
          <w:lang w:val="ru-RU"/>
        </w:rPr>
        <w:t>41</w:t>
      </w:r>
    </w:p>
    <w:p w:rsidR="009E7FA0" w:rsidRDefault="009E7FA0" w:rsidP="009E7FA0">
      <w:pPr>
        <w:jc w:val="center"/>
        <w:rPr>
          <w:lang w:val="ru-RU"/>
        </w:rPr>
      </w:pPr>
    </w:p>
    <w:p w:rsidR="009E7FA0" w:rsidRPr="00DD5A71" w:rsidRDefault="009E7FA0" w:rsidP="009E7FA0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9E7FA0" w:rsidRPr="00DD5A71" w:rsidRDefault="009E7FA0" w:rsidP="009E7FA0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4D7EDA" w:rsidRPr="009E7FA0" w:rsidRDefault="004D7EDA">
      <w:pPr>
        <w:rPr>
          <w:lang w:val="ru-RU"/>
        </w:rPr>
      </w:pPr>
    </w:p>
    <w:sectPr w:rsidR="004D7EDA" w:rsidRPr="009E7F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D7E"/>
    <w:rsid w:val="0006063C"/>
    <w:rsid w:val="0015074B"/>
    <w:rsid w:val="0029639D"/>
    <w:rsid w:val="002A0673"/>
    <w:rsid w:val="002E2CB4"/>
    <w:rsid w:val="00326F90"/>
    <w:rsid w:val="004D7EDA"/>
    <w:rsid w:val="0070370D"/>
    <w:rsid w:val="009E7FA0"/>
    <w:rsid w:val="00AA1D8D"/>
    <w:rsid w:val="00AA48CB"/>
    <w:rsid w:val="00AA528C"/>
    <w:rsid w:val="00AF5AA0"/>
    <w:rsid w:val="00B47730"/>
    <w:rsid w:val="00CB0664"/>
    <w:rsid w:val="00DD5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E8C04F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2025-06-22T16:02:00Z</dcterms:created>
  <dcterms:modified xsi:type="dcterms:W3CDTF">2025-06-22T16:02:00Z</dcterms:modified>
  <cp:category/>
</cp:coreProperties>
</file>