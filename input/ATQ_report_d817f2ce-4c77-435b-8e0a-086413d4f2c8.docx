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1E069C" w:rsidRDefault="001E069C" w:rsidP="001E069C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47817E1F" wp14:editId="4DD03870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17f2ce-4c77-435b-8e0a-086413d4f2c8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840EFD" w:rsidRPr="001E069C" w:rsidRDefault="00000000">
      <w:pPr>
        <w:pStyle w:val="31"/>
        <w:rPr>
          <w:lang w:val="ru-RU"/>
        </w:rPr>
      </w:pPr>
      <w:r w:rsidRPr="001E069C">
        <w:rPr>
          <w:lang w:val="ru-RU"/>
        </w:rPr>
        <w:br/>
      </w:r>
      <w:r>
        <w:t>📌</w:t>
      </w:r>
      <w:r w:rsidRPr="001E069C">
        <w:rPr>
          <w:lang w:val="ru-RU"/>
        </w:rPr>
        <w:t xml:space="preserve"> Сильно ниже нормы (</w:t>
      </w:r>
      <w:r>
        <w:t>Z</w:t>
      </w:r>
      <w:r w:rsidRPr="001E069C">
        <w:rPr>
          <w:lang w:val="ru-RU"/>
        </w:rPr>
        <w:t xml:space="preserve"> &lt; -1)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40EFD">
        <w:tc>
          <w:tcPr>
            <w:tcW w:w="2880" w:type="dxa"/>
          </w:tcPr>
          <w:p w:rsidR="00840EFD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840EFD" w:rsidRDefault="00000000">
            <w:r>
              <w:t>Z-оценка</w:t>
            </w:r>
          </w:p>
        </w:tc>
        <w:tc>
          <w:tcPr>
            <w:tcW w:w="2880" w:type="dxa"/>
          </w:tcPr>
          <w:p w:rsidR="00840EFD" w:rsidRDefault="00000000">
            <w:r>
              <w:t>Интерпретация</w:t>
            </w:r>
          </w:p>
        </w:tc>
      </w:tr>
      <w:tr w:rsidR="00840EFD" w:rsidRPr="001E069C">
        <w:tc>
          <w:tcPr>
            <w:tcW w:w="2880" w:type="dxa"/>
          </w:tcPr>
          <w:p w:rsidR="00840EFD" w:rsidRDefault="00000000">
            <w:r>
              <w:t>Ин. контроль</w:t>
            </w:r>
          </w:p>
        </w:tc>
        <w:tc>
          <w:tcPr>
            <w:tcW w:w="2880" w:type="dxa"/>
          </w:tcPr>
          <w:p w:rsidR="00840EFD" w:rsidRDefault="00000000">
            <w:r>
              <w:t>-1.24</w:t>
            </w:r>
          </w:p>
        </w:tc>
        <w:tc>
          <w:tcPr>
            <w:tcW w:w="2880" w:type="dxa"/>
          </w:tcPr>
          <w:p w:rsidR="00840EFD" w:rsidRPr="001E069C" w:rsidRDefault="00000000">
            <w:pPr>
              <w:rPr>
                <w:lang w:val="ru-RU"/>
              </w:rPr>
            </w:pPr>
            <w:r w:rsidRPr="001E069C">
              <w:rPr>
                <w:lang w:val="ru-RU"/>
              </w:rPr>
              <w:t>Затруднения в торможении импульсов, самоконтроле</w:t>
            </w:r>
          </w:p>
        </w:tc>
      </w:tr>
      <w:tr w:rsidR="00840EFD" w:rsidRPr="001E069C">
        <w:tc>
          <w:tcPr>
            <w:tcW w:w="2880" w:type="dxa"/>
          </w:tcPr>
          <w:p w:rsidR="00840EFD" w:rsidRDefault="00000000">
            <w:proofErr w:type="spellStart"/>
            <w:r>
              <w:t>Удовольствие</w:t>
            </w:r>
            <w:proofErr w:type="spellEnd"/>
            <w:r>
              <w:br/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стимуляции</w:t>
            </w:r>
            <w:proofErr w:type="spellEnd"/>
          </w:p>
        </w:tc>
        <w:tc>
          <w:tcPr>
            <w:tcW w:w="2880" w:type="dxa"/>
          </w:tcPr>
          <w:p w:rsidR="00840EFD" w:rsidRDefault="00000000">
            <w:r>
              <w:t>-1.30</w:t>
            </w:r>
          </w:p>
        </w:tc>
        <w:tc>
          <w:tcPr>
            <w:tcW w:w="2880" w:type="dxa"/>
          </w:tcPr>
          <w:p w:rsidR="00840EFD" w:rsidRPr="001E069C" w:rsidRDefault="00000000">
            <w:pPr>
              <w:rPr>
                <w:lang w:val="ru-RU"/>
              </w:rPr>
            </w:pPr>
            <w:r w:rsidRPr="001E069C">
              <w:rPr>
                <w:lang w:val="ru-RU"/>
              </w:rPr>
              <w:t>Немного снижена тяга к активным, насыщенным ситуациям</w:t>
            </w:r>
          </w:p>
        </w:tc>
      </w:tr>
    </w:tbl>
    <w:p w:rsidR="00840EFD" w:rsidRPr="001E069C" w:rsidRDefault="00000000">
      <w:pPr>
        <w:pStyle w:val="31"/>
        <w:rPr>
          <w:lang w:val="ru-RU"/>
        </w:rPr>
      </w:pPr>
      <w:r w:rsidRPr="001E069C">
        <w:rPr>
          <w:lang w:val="ru-RU"/>
        </w:rPr>
        <w:br/>
      </w:r>
      <w:r>
        <w:t>📌</w:t>
      </w:r>
      <w:r w:rsidRPr="001E069C">
        <w:rPr>
          <w:lang w:val="ru-RU"/>
        </w:rPr>
        <w:t xml:space="preserve"> Чуть ниже нормы (−1 ≤ </w:t>
      </w:r>
      <w:r>
        <w:t>Z</w:t>
      </w:r>
      <w:r w:rsidRPr="001E069C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40EFD">
        <w:tc>
          <w:tcPr>
            <w:tcW w:w="2880" w:type="dxa"/>
          </w:tcPr>
          <w:p w:rsidR="00840EFD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840EFD" w:rsidRDefault="00000000">
            <w:r>
              <w:t>Z-оценка</w:t>
            </w:r>
          </w:p>
        </w:tc>
        <w:tc>
          <w:tcPr>
            <w:tcW w:w="2880" w:type="dxa"/>
          </w:tcPr>
          <w:p w:rsidR="00840EFD" w:rsidRDefault="00000000">
            <w:r>
              <w:t>Интерпретация</w:t>
            </w:r>
          </w:p>
        </w:tc>
      </w:tr>
      <w:tr w:rsidR="00840EFD">
        <w:tc>
          <w:tcPr>
            <w:tcW w:w="2880" w:type="dxa"/>
          </w:tcPr>
          <w:p w:rsidR="00840EFD" w:rsidRDefault="00000000">
            <w:r>
              <w:t>Фрустрация</w:t>
            </w:r>
          </w:p>
        </w:tc>
        <w:tc>
          <w:tcPr>
            <w:tcW w:w="2880" w:type="dxa"/>
          </w:tcPr>
          <w:p w:rsidR="00840EFD" w:rsidRDefault="00000000">
            <w:r>
              <w:t>-0.52</w:t>
            </w:r>
          </w:p>
        </w:tc>
        <w:tc>
          <w:tcPr>
            <w:tcW w:w="2880" w:type="dxa"/>
          </w:tcPr>
          <w:p w:rsidR="00840EFD" w:rsidRDefault="00000000">
            <w:r>
              <w:t>Интерпретация отсутствует</w:t>
            </w:r>
          </w:p>
        </w:tc>
      </w:tr>
      <w:tr w:rsidR="00840EFD" w:rsidRPr="001E069C">
        <w:tc>
          <w:tcPr>
            <w:tcW w:w="2880" w:type="dxa"/>
          </w:tcPr>
          <w:p w:rsidR="00840EFD" w:rsidRDefault="00000000">
            <w:r>
              <w:t>Нейтр. перцептивная чувствит.</w:t>
            </w:r>
          </w:p>
        </w:tc>
        <w:tc>
          <w:tcPr>
            <w:tcW w:w="2880" w:type="dxa"/>
          </w:tcPr>
          <w:p w:rsidR="00840EFD" w:rsidRDefault="00000000">
            <w:r>
              <w:t>-0.84</w:t>
            </w:r>
          </w:p>
        </w:tc>
        <w:tc>
          <w:tcPr>
            <w:tcW w:w="2880" w:type="dxa"/>
          </w:tcPr>
          <w:p w:rsidR="00840EFD" w:rsidRPr="001E069C" w:rsidRDefault="00000000">
            <w:pPr>
              <w:rPr>
                <w:lang w:val="ru-RU"/>
              </w:rPr>
            </w:pPr>
            <w:r w:rsidRPr="001E069C">
              <w:rPr>
                <w:lang w:val="ru-RU"/>
              </w:rPr>
              <w:t>Низкая восприимчивость к нейтральным сенсорным стимулам</w:t>
            </w:r>
          </w:p>
        </w:tc>
      </w:tr>
    </w:tbl>
    <w:p w:rsidR="00840EFD" w:rsidRPr="001E069C" w:rsidRDefault="00000000">
      <w:pPr>
        <w:pStyle w:val="31"/>
        <w:rPr>
          <w:lang w:val="ru-RU"/>
        </w:rPr>
      </w:pPr>
      <w:r w:rsidRPr="001E069C">
        <w:rPr>
          <w:lang w:val="ru-RU"/>
        </w:rPr>
        <w:br/>
      </w:r>
      <w:r>
        <w:t>📌</w:t>
      </w:r>
      <w:r w:rsidRPr="001E069C">
        <w:rPr>
          <w:lang w:val="ru-RU"/>
        </w:rPr>
        <w:t xml:space="preserve"> Около нормы или выше (</w:t>
      </w:r>
      <w:r>
        <w:t>Z</w:t>
      </w:r>
      <w:r w:rsidRPr="001E069C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40EFD">
        <w:tc>
          <w:tcPr>
            <w:tcW w:w="2880" w:type="dxa"/>
          </w:tcPr>
          <w:p w:rsidR="00840EFD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840EFD" w:rsidRDefault="00000000">
            <w:r>
              <w:t>Z-оценка</w:t>
            </w:r>
          </w:p>
        </w:tc>
        <w:tc>
          <w:tcPr>
            <w:tcW w:w="2880" w:type="dxa"/>
          </w:tcPr>
          <w:p w:rsidR="00840EFD" w:rsidRDefault="00000000">
            <w:r>
              <w:t>Интерпретация</w:t>
            </w:r>
          </w:p>
        </w:tc>
      </w:tr>
      <w:tr w:rsidR="00840EFD">
        <w:tc>
          <w:tcPr>
            <w:tcW w:w="2880" w:type="dxa"/>
          </w:tcPr>
          <w:p w:rsidR="00840EFD" w:rsidRDefault="00000000">
            <w:r>
              <w:t>Страх</w:t>
            </w:r>
          </w:p>
        </w:tc>
        <w:tc>
          <w:tcPr>
            <w:tcW w:w="2880" w:type="dxa"/>
          </w:tcPr>
          <w:p w:rsidR="00840EFD" w:rsidRDefault="00000000">
            <w:r>
              <w:t>0.08</w:t>
            </w:r>
          </w:p>
        </w:tc>
        <w:tc>
          <w:tcPr>
            <w:tcW w:w="2880" w:type="dxa"/>
          </w:tcPr>
          <w:p w:rsidR="00840EFD" w:rsidRDefault="00000000">
            <w:r>
              <w:t>Нормальная тревожность</w:t>
            </w:r>
          </w:p>
        </w:tc>
      </w:tr>
      <w:tr w:rsidR="00840EFD">
        <w:tc>
          <w:tcPr>
            <w:tcW w:w="2880" w:type="dxa"/>
          </w:tcPr>
          <w:p w:rsidR="00840EFD" w:rsidRDefault="00000000">
            <w:r>
              <w:t>Грусть</w:t>
            </w:r>
          </w:p>
        </w:tc>
        <w:tc>
          <w:tcPr>
            <w:tcW w:w="2880" w:type="dxa"/>
          </w:tcPr>
          <w:p w:rsidR="00840EFD" w:rsidRDefault="00000000">
            <w:r>
              <w:t>0.50</w:t>
            </w:r>
          </w:p>
        </w:tc>
        <w:tc>
          <w:tcPr>
            <w:tcW w:w="2880" w:type="dxa"/>
          </w:tcPr>
          <w:p w:rsidR="00840EFD" w:rsidRDefault="00000000">
            <w:r>
              <w:t>Нормальный уровень грусти</w:t>
            </w:r>
          </w:p>
        </w:tc>
      </w:tr>
      <w:tr w:rsidR="00840EFD">
        <w:tc>
          <w:tcPr>
            <w:tcW w:w="2880" w:type="dxa"/>
          </w:tcPr>
          <w:p w:rsidR="00840EFD" w:rsidRDefault="00000000">
            <w:r>
              <w:t>Дискомфорт</w:t>
            </w:r>
          </w:p>
        </w:tc>
        <w:tc>
          <w:tcPr>
            <w:tcW w:w="2880" w:type="dxa"/>
          </w:tcPr>
          <w:p w:rsidR="00840EFD" w:rsidRDefault="00000000">
            <w:r>
              <w:t>-0.15</w:t>
            </w:r>
          </w:p>
        </w:tc>
        <w:tc>
          <w:tcPr>
            <w:tcW w:w="2880" w:type="dxa"/>
          </w:tcPr>
          <w:p w:rsidR="00840EFD" w:rsidRDefault="00000000">
            <w:r>
              <w:t>Обычная чувствительность к дискомфорту</w:t>
            </w:r>
          </w:p>
        </w:tc>
      </w:tr>
      <w:tr w:rsidR="00840EFD" w:rsidRPr="001E069C">
        <w:tc>
          <w:tcPr>
            <w:tcW w:w="2880" w:type="dxa"/>
          </w:tcPr>
          <w:p w:rsidR="00840EFD" w:rsidRDefault="00000000">
            <w:r>
              <w:t>Акт. контроль</w:t>
            </w:r>
          </w:p>
        </w:tc>
        <w:tc>
          <w:tcPr>
            <w:tcW w:w="2880" w:type="dxa"/>
          </w:tcPr>
          <w:p w:rsidR="00840EFD" w:rsidRDefault="00000000">
            <w:r>
              <w:t>-0.48</w:t>
            </w:r>
          </w:p>
        </w:tc>
        <w:tc>
          <w:tcPr>
            <w:tcW w:w="2880" w:type="dxa"/>
          </w:tcPr>
          <w:p w:rsidR="00840EFD" w:rsidRPr="001E069C" w:rsidRDefault="00000000">
            <w:pPr>
              <w:rPr>
                <w:lang w:val="ru-RU"/>
              </w:rPr>
            </w:pPr>
            <w:r w:rsidRPr="001E069C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840EFD">
        <w:tc>
          <w:tcPr>
            <w:tcW w:w="2880" w:type="dxa"/>
          </w:tcPr>
          <w:p w:rsidR="00840EFD" w:rsidRDefault="00000000">
            <w:proofErr w:type="spellStart"/>
            <w:r>
              <w:lastRenderedPageBreak/>
              <w:t>Внимание</w:t>
            </w:r>
            <w:proofErr w:type="spellEnd"/>
          </w:p>
        </w:tc>
        <w:tc>
          <w:tcPr>
            <w:tcW w:w="2880" w:type="dxa"/>
          </w:tcPr>
          <w:p w:rsidR="00840EFD" w:rsidRDefault="00000000">
            <w:r>
              <w:t>-0.15</w:t>
            </w:r>
          </w:p>
        </w:tc>
        <w:tc>
          <w:tcPr>
            <w:tcW w:w="2880" w:type="dxa"/>
          </w:tcPr>
          <w:p w:rsidR="00840EFD" w:rsidRDefault="00000000">
            <w:r>
              <w:t>Нормальная способность к концентрации</w:t>
            </w:r>
          </w:p>
        </w:tc>
      </w:tr>
      <w:tr w:rsidR="00840EFD" w:rsidRPr="001E069C">
        <w:tc>
          <w:tcPr>
            <w:tcW w:w="2880" w:type="dxa"/>
          </w:tcPr>
          <w:p w:rsidR="00840EFD" w:rsidRDefault="00000000">
            <w:r>
              <w:t>Социабельность</w:t>
            </w:r>
          </w:p>
        </w:tc>
        <w:tc>
          <w:tcPr>
            <w:tcW w:w="2880" w:type="dxa"/>
          </w:tcPr>
          <w:p w:rsidR="00840EFD" w:rsidRDefault="00000000">
            <w:r>
              <w:t>-0.49</w:t>
            </w:r>
          </w:p>
        </w:tc>
        <w:tc>
          <w:tcPr>
            <w:tcW w:w="2880" w:type="dxa"/>
          </w:tcPr>
          <w:p w:rsidR="00840EFD" w:rsidRPr="001E069C" w:rsidRDefault="00000000">
            <w:pPr>
              <w:rPr>
                <w:lang w:val="ru-RU"/>
              </w:rPr>
            </w:pPr>
            <w:r w:rsidRPr="001E069C">
              <w:rPr>
                <w:lang w:val="ru-RU"/>
              </w:rPr>
              <w:t>Нормальный уровень потребности в общении</w:t>
            </w:r>
          </w:p>
        </w:tc>
      </w:tr>
      <w:tr w:rsidR="00840EFD">
        <w:tc>
          <w:tcPr>
            <w:tcW w:w="2880" w:type="dxa"/>
          </w:tcPr>
          <w:p w:rsidR="00840EFD" w:rsidRDefault="00000000">
            <w:proofErr w:type="spellStart"/>
            <w:r>
              <w:t>Позитивный</w:t>
            </w:r>
            <w:proofErr w:type="spellEnd"/>
            <w:r>
              <w:t xml:space="preserve"> </w:t>
            </w:r>
            <w:proofErr w:type="spellStart"/>
            <w:r>
              <w:t>аффект</w:t>
            </w:r>
            <w:proofErr w:type="spellEnd"/>
          </w:p>
        </w:tc>
        <w:tc>
          <w:tcPr>
            <w:tcW w:w="2880" w:type="dxa"/>
          </w:tcPr>
          <w:p w:rsidR="00840EFD" w:rsidRDefault="00000000">
            <w:r>
              <w:t>0.47</w:t>
            </w:r>
          </w:p>
        </w:tc>
        <w:tc>
          <w:tcPr>
            <w:tcW w:w="2880" w:type="dxa"/>
          </w:tcPr>
          <w:p w:rsidR="00840EFD" w:rsidRDefault="00000000">
            <w:r>
              <w:t>Нормальный уровень позитивного настроения</w:t>
            </w:r>
          </w:p>
        </w:tc>
      </w:tr>
      <w:tr w:rsidR="00840EFD" w:rsidRPr="001E069C">
        <w:tc>
          <w:tcPr>
            <w:tcW w:w="2880" w:type="dxa"/>
          </w:tcPr>
          <w:p w:rsidR="00840EFD" w:rsidRDefault="00000000">
            <w:r>
              <w:t>Аффективная перцепт. чувствит.</w:t>
            </w:r>
          </w:p>
        </w:tc>
        <w:tc>
          <w:tcPr>
            <w:tcW w:w="2880" w:type="dxa"/>
          </w:tcPr>
          <w:p w:rsidR="00840EFD" w:rsidRDefault="00000000">
            <w:r>
              <w:t>-0.02</w:t>
            </w:r>
          </w:p>
        </w:tc>
        <w:tc>
          <w:tcPr>
            <w:tcW w:w="2880" w:type="dxa"/>
          </w:tcPr>
          <w:p w:rsidR="00840EFD" w:rsidRPr="001E069C" w:rsidRDefault="00000000">
            <w:pPr>
              <w:rPr>
                <w:lang w:val="ru-RU"/>
              </w:rPr>
            </w:pPr>
            <w:r w:rsidRPr="001E069C">
              <w:rPr>
                <w:lang w:val="ru-RU"/>
              </w:rPr>
              <w:t>Нормальная чувствительность к эмоциональным сигналам</w:t>
            </w:r>
          </w:p>
        </w:tc>
      </w:tr>
      <w:tr w:rsidR="00840EFD" w:rsidRPr="001E069C">
        <w:tc>
          <w:tcPr>
            <w:tcW w:w="2880" w:type="dxa"/>
          </w:tcPr>
          <w:p w:rsidR="00840EFD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840EFD" w:rsidRDefault="00000000">
            <w:r>
              <w:t>-0.31</w:t>
            </w:r>
          </w:p>
        </w:tc>
        <w:tc>
          <w:tcPr>
            <w:tcW w:w="2880" w:type="dxa"/>
          </w:tcPr>
          <w:p w:rsidR="00840EFD" w:rsidRPr="001E069C" w:rsidRDefault="00000000">
            <w:pPr>
              <w:rPr>
                <w:lang w:val="ru-RU"/>
              </w:rPr>
            </w:pPr>
            <w:r w:rsidRPr="001E069C">
              <w:rPr>
                <w:lang w:val="ru-RU"/>
              </w:rPr>
              <w:t>Нормальное воображение и внутренняя вовлечённость</w:t>
            </w:r>
          </w:p>
        </w:tc>
      </w:tr>
    </w:tbl>
    <w:p w:rsidR="001E069C" w:rsidRPr="00DD5A71" w:rsidRDefault="001E069C" w:rsidP="001E069C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1E069C" w:rsidRDefault="001E069C" w:rsidP="001E069C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1E069C" w:rsidRDefault="001E069C" w:rsidP="001E069C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1E069C">
        <w:rPr>
          <w:lang w:val="ru-RU"/>
        </w:rPr>
        <w:t>41</w:t>
      </w:r>
    </w:p>
    <w:p w:rsidR="001E069C" w:rsidRDefault="001E069C" w:rsidP="001E069C">
      <w:pPr>
        <w:jc w:val="center"/>
        <w:rPr>
          <w:lang w:val="ru-RU"/>
        </w:rPr>
      </w:pPr>
    </w:p>
    <w:p w:rsidR="001E069C" w:rsidRPr="00DD5A71" w:rsidRDefault="001E069C" w:rsidP="001E069C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1E069C" w:rsidRPr="00DD5A71" w:rsidRDefault="001E069C" w:rsidP="001E069C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1E069C" w:rsidRPr="00DD5A71" w:rsidRDefault="001E069C" w:rsidP="001E069C">
      <w:pPr>
        <w:rPr>
          <w:lang w:val="ru-RU"/>
        </w:rPr>
      </w:pPr>
    </w:p>
    <w:p w:rsidR="00FF1C9A" w:rsidRPr="001E069C" w:rsidRDefault="00FF1C9A">
      <w:pPr>
        <w:rPr>
          <w:lang w:val="ru-RU"/>
        </w:rPr>
      </w:pPr>
    </w:p>
    <w:sectPr w:rsidR="00FF1C9A" w:rsidRPr="001E06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069C"/>
    <w:rsid w:val="0029639D"/>
    <w:rsid w:val="002E2CB4"/>
    <w:rsid w:val="00326F90"/>
    <w:rsid w:val="006921A9"/>
    <w:rsid w:val="0070370D"/>
    <w:rsid w:val="00840EFD"/>
    <w:rsid w:val="00AA1D8D"/>
    <w:rsid w:val="00AA48CB"/>
    <w:rsid w:val="00AA528C"/>
    <w:rsid w:val="00AF5AA0"/>
    <w:rsid w:val="00B47730"/>
    <w:rsid w:val="00CB0664"/>
    <w:rsid w:val="00DD5A71"/>
    <w:rsid w:val="00FC693F"/>
    <w:rsid w:val="00F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2025-06-22T16:30:00Z</dcterms:created>
  <dcterms:modified xsi:type="dcterms:W3CDTF">2025-06-22T16:30:00Z</dcterms:modified>
  <cp:category/>
</cp:coreProperties>
</file>