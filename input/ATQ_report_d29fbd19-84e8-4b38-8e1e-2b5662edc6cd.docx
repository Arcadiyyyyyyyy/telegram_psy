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AE1987" w:rsidRDefault="00AE1987" w:rsidP="00AE1987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75A45247" wp14:editId="3BF56741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9fbd19-84e8-4b38-8e1e-2b5662edc6cd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044CA3" w:rsidRPr="00AE1987" w:rsidRDefault="00000000">
      <w:pPr>
        <w:pStyle w:val="31"/>
        <w:rPr>
          <w:lang w:val="ru-RU"/>
        </w:rPr>
      </w:pPr>
      <w:r w:rsidRPr="00AE1987">
        <w:rPr>
          <w:lang w:val="ru-RU"/>
        </w:rPr>
        <w:br/>
      </w:r>
      <w:r>
        <w:t>📌</w:t>
      </w:r>
      <w:r w:rsidRPr="00AE1987">
        <w:rPr>
          <w:lang w:val="ru-RU"/>
        </w:rPr>
        <w:t xml:space="preserve"> Сильно ниже нормы (</w:t>
      </w:r>
      <w:r>
        <w:t>Z</w:t>
      </w:r>
      <w:r w:rsidRPr="00AE1987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4CA3">
        <w:tc>
          <w:tcPr>
            <w:tcW w:w="2880" w:type="dxa"/>
          </w:tcPr>
          <w:p w:rsidR="00044CA3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44CA3" w:rsidRDefault="00000000">
            <w:r>
              <w:t>Z-оценка</w:t>
            </w:r>
          </w:p>
        </w:tc>
        <w:tc>
          <w:tcPr>
            <w:tcW w:w="2880" w:type="dxa"/>
          </w:tcPr>
          <w:p w:rsidR="00044CA3" w:rsidRDefault="00000000">
            <w:r>
              <w:t>Интерпретация</w:t>
            </w:r>
          </w:p>
        </w:tc>
      </w:tr>
      <w:tr w:rsidR="00044CA3" w:rsidRPr="00AE1987">
        <w:tc>
          <w:tcPr>
            <w:tcW w:w="2880" w:type="dxa"/>
          </w:tcPr>
          <w:p w:rsidR="00044CA3" w:rsidRDefault="00000000">
            <w:r>
              <w:t>Акт. контроль</w:t>
            </w:r>
          </w:p>
        </w:tc>
        <w:tc>
          <w:tcPr>
            <w:tcW w:w="2880" w:type="dxa"/>
          </w:tcPr>
          <w:p w:rsidR="00044CA3" w:rsidRDefault="00000000">
            <w:r>
              <w:t>-1.03</w:t>
            </w:r>
          </w:p>
        </w:tc>
        <w:tc>
          <w:tcPr>
            <w:tcW w:w="2880" w:type="dxa"/>
          </w:tcPr>
          <w:p w:rsidR="00044CA3" w:rsidRPr="00AE1987" w:rsidRDefault="00000000">
            <w:pPr>
              <w:rPr>
                <w:lang w:val="ru-RU"/>
              </w:rPr>
            </w:pPr>
            <w:r w:rsidRPr="00AE1987">
              <w:rPr>
                <w:lang w:val="ru-RU"/>
              </w:rPr>
              <w:t>Трудности с организацией действий, 'волевая регуляция'</w:t>
            </w:r>
          </w:p>
        </w:tc>
      </w:tr>
    </w:tbl>
    <w:p w:rsidR="00044CA3" w:rsidRPr="00AE1987" w:rsidRDefault="00000000">
      <w:pPr>
        <w:pStyle w:val="31"/>
        <w:rPr>
          <w:lang w:val="ru-RU"/>
        </w:rPr>
      </w:pPr>
      <w:r w:rsidRPr="00AE1987">
        <w:rPr>
          <w:lang w:val="ru-RU"/>
        </w:rPr>
        <w:br/>
      </w:r>
      <w:r>
        <w:t>📌</w:t>
      </w:r>
      <w:r w:rsidRPr="00AE1987">
        <w:rPr>
          <w:lang w:val="ru-RU"/>
        </w:rPr>
        <w:t xml:space="preserve"> Чуть ниже нормы (−1 ≤ </w:t>
      </w:r>
      <w:r>
        <w:t>Z</w:t>
      </w:r>
      <w:r w:rsidRPr="00AE1987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4CA3">
        <w:tc>
          <w:tcPr>
            <w:tcW w:w="2880" w:type="dxa"/>
          </w:tcPr>
          <w:p w:rsidR="00044CA3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44CA3" w:rsidRDefault="00000000">
            <w:r>
              <w:t>Z-оценка</w:t>
            </w:r>
          </w:p>
        </w:tc>
        <w:tc>
          <w:tcPr>
            <w:tcW w:w="2880" w:type="dxa"/>
          </w:tcPr>
          <w:p w:rsidR="00044CA3" w:rsidRDefault="00000000">
            <w:r>
              <w:t>Интерпретация</w:t>
            </w:r>
          </w:p>
        </w:tc>
      </w:tr>
      <w:tr w:rsidR="00044CA3">
        <w:tc>
          <w:tcPr>
            <w:tcW w:w="2880" w:type="dxa"/>
          </w:tcPr>
          <w:p w:rsidR="00044CA3" w:rsidRDefault="00000000">
            <w:r>
              <w:t>Фрустрация</w:t>
            </w:r>
          </w:p>
        </w:tc>
        <w:tc>
          <w:tcPr>
            <w:tcW w:w="2880" w:type="dxa"/>
          </w:tcPr>
          <w:p w:rsidR="00044CA3" w:rsidRDefault="00000000">
            <w:r>
              <w:t>-0.64</w:t>
            </w:r>
          </w:p>
        </w:tc>
        <w:tc>
          <w:tcPr>
            <w:tcW w:w="2880" w:type="dxa"/>
          </w:tcPr>
          <w:p w:rsidR="00044CA3" w:rsidRDefault="00000000">
            <w:r>
              <w:t>Интерпретация отсутствует</w:t>
            </w:r>
          </w:p>
        </w:tc>
      </w:tr>
      <w:tr w:rsidR="00044CA3">
        <w:tc>
          <w:tcPr>
            <w:tcW w:w="2880" w:type="dxa"/>
          </w:tcPr>
          <w:p w:rsidR="00044CA3" w:rsidRDefault="00000000">
            <w:r>
              <w:t>Внимание</w:t>
            </w:r>
          </w:p>
        </w:tc>
        <w:tc>
          <w:tcPr>
            <w:tcW w:w="2880" w:type="dxa"/>
          </w:tcPr>
          <w:p w:rsidR="00044CA3" w:rsidRDefault="00000000">
            <w:r>
              <w:t>-0.73</w:t>
            </w:r>
          </w:p>
        </w:tc>
        <w:tc>
          <w:tcPr>
            <w:tcW w:w="2880" w:type="dxa"/>
          </w:tcPr>
          <w:p w:rsidR="00044CA3" w:rsidRDefault="00000000">
            <w:r>
              <w:t>Сложности с концентрацией внимания</w:t>
            </w:r>
          </w:p>
        </w:tc>
      </w:tr>
      <w:tr w:rsidR="00044CA3" w:rsidRPr="00AE1987">
        <w:tc>
          <w:tcPr>
            <w:tcW w:w="2880" w:type="dxa"/>
          </w:tcPr>
          <w:p w:rsidR="00044CA3" w:rsidRDefault="00000000">
            <w:r>
              <w:t>Ассоциативная чувствит.</w:t>
            </w:r>
          </w:p>
        </w:tc>
        <w:tc>
          <w:tcPr>
            <w:tcW w:w="2880" w:type="dxa"/>
          </w:tcPr>
          <w:p w:rsidR="00044CA3" w:rsidRDefault="00000000">
            <w:r>
              <w:t>-0.60</w:t>
            </w:r>
          </w:p>
        </w:tc>
        <w:tc>
          <w:tcPr>
            <w:tcW w:w="2880" w:type="dxa"/>
          </w:tcPr>
          <w:p w:rsidR="00044CA3" w:rsidRPr="00AE1987" w:rsidRDefault="00000000">
            <w:pPr>
              <w:rPr>
                <w:lang w:val="ru-RU"/>
              </w:rPr>
            </w:pPr>
            <w:r w:rsidRPr="00AE1987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044CA3" w:rsidRPr="00AE1987" w:rsidRDefault="00000000">
      <w:pPr>
        <w:pStyle w:val="31"/>
        <w:rPr>
          <w:lang w:val="ru-RU"/>
        </w:rPr>
      </w:pPr>
      <w:r w:rsidRPr="00AE1987">
        <w:rPr>
          <w:lang w:val="ru-RU"/>
        </w:rPr>
        <w:br/>
      </w:r>
      <w:r>
        <w:t>📌</w:t>
      </w:r>
      <w:r w:rsidRPr="00AE1987">
        <w:rPr>
          <w:lang w:val="ru-RU"/>
        </w:rPr>
        <w:t xml:space="preserve"> Около нормы или выше (</w:t>
      </w:r>
      <w:r>
        <w:t>Z</w:t>
      </w:r>
      <w:r w:rsidRPr="00AE1987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4CA3">
        <w:tc>
          <w:tcPr>
            <w:tcW w:w="2880" w:type="dxa"/>
          </w:tcPr>
          <w:p w:rsidR="00044CA3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44CA3" w:rsidRDefault="00000000">
            <w:r>
              <w:t>Z-оценка</w:t>
            </w:r>
          </w:p>
        </w:tc>
        <w:tc>
          <w:tcPr>
            <w:tcW w:w="2880" w:type="dxa"/>
          </w:tcPr>
          <w:p w:rsidR="00044CA3" w:rsidRDefault="00000000">
            <w:r>
              <w:t>Интерпретация</w:t>
            </w:r>
          </w:p>
        </w:tc>
      </w:tr>
      <w:tr w:rsidR="00044CA3">
        <w:tc>
          <w:tcPr>
            <w:tcW w:w="2880" w:type="dxa"/>
          </w:tcPr>
          <w:p w:rsidR="00044CA3" w:rsidRDefault="00000000">
            <w:r>
              <w:t>Страх</w:t>
            </w:r>
          </w:p>
        </w:tc>
        <w:tc>
          <w:tcPr>
            <w:tcW w:w="2880" w:type="dxa"/>
          </w:tcPr>
          <w:p w:rsidR="00044CA3" w:rsidRDefault="00000000">
            <w:r>
              <w:t>0.18</w:t>
            </w:r>
          </w:p>
        </w:tc>
        <w:tc>
          <w:tcPr>
            <w:tcW w:w="2880" w:type="dxa"/>
          </w:tcPr>
          <w:p w:rsidR="00044CA3" w:rsidRDefault="00000000">
            <w:r>
              <w:t>Нормальная тревожность</w:t>
            </w:r>
          </w:p>
        </w:tc>
      </w:tr>
      <w:tr w:rsidR="00044CA3">
        <w:tc>
          <w:tcPr>
            <w:tcW w:w="2880" w:type="dxa"/>
          </w:tcPr>
          <w:p w:rsidR="00044CA3" w:rsidRDefault="00000000">
            <w:r>
              <w:t>Грусть</w:t>
            </w:r>
          </w:p>
        </w:tc>
        <w:tc>
          <w:tcPr>
            <w:tcW w:w="2880" w:type="dxa"/>
          </w:tcPr>
          <w:p w:rsidR="00044CA3" w:rsidRDefault="00000000">
            <w:r>
              <w:t>0.50</w:t>
            </w:r>
          </w:p>
        </w:tc>
        <w:tc>
          <w:tcPr>
            <w:tcW w:w="2880" w:type="dxa"/>
          </w:tcPr>
          <w:p w:rsidR="00044CA3" w:rsidRDefault="00000000">
            <w:r>
              <w:t>Нормальный уровень грусти</w:t>
            </w:r>
          </w:p>
        </w:tc>
      </w:tr>
      <w:tr w:rsidR="00044CA3">
        <w:tc>
          <w:tcPr>
            <w:tcW w:w="2880" w:type="dxa"/>
          </w:tcPr>
          <w:p w:rsidR="00044CA3" w:rsidRDefault="00000000">
            <w:r>
              <w:t>Дискомфорт</w:t>
            </w:r>
          </w:p>
        </w:tc>
        <w:tc>
          <w:tcPr>
            <w:tcW w:w="2880" w:type="dxa"/>
          </w:tcPr>
          <w:p w:rsidR="00044CA3" w:rsidRDefault="00000000">
            <w:r>
              <w:t>0.49</w:t>
            </w:r>
          </w:p>
        </w:tc>
        <w:tc>
          <w:tcPr>
            <w:tcW w:w="2880" w:type="dxa"/>
          </w:tcPr>
          <w:p w:rsidR="00044CA3" w:rsidRDefault="00000000">
            <w:r>
              <w:t>Обычная чувствительность к дискомфорту</w:t>
            </w:r>
          </w:p>
        </w:tc>
      </w:tr>
      <w:tr w:rsidR="00044CA3">
        <w:tc>
          <w:tcPr>
            <w:tcW w:w="2880" w:type="dxa"/>
          </w:tcPr>
          <w:p w:rsidR="00044CA3" w:rsidRDefault="00000000">
            <w:r>
              <w:t>Ин. контроль</w:t>
            </w:r>
          </w:p>
        </w:tc>
        <w:tc>
          <w:tcPr>
            <w:tcW w:w="2880" w:type="dxa"/>
          </w:tcPr>
          <w:p w:rsidR="00044CA3" w:rsidRDefault="00000000">
            <w:r>
              <w:t>0.31</w:t>
            </w:r>
          </w:p>
        </w:tc>
        <w:tc>
          <w:tcPr>
            <w:tcW w:w="2880" w:type="dxa"/>
          </w:tcPr>
          <w:p w:rsidR="00044CA3" w:rsidRDefault="00000000">
            <w:r>
              <w:t>Средний уровень самоконтроля</w:t>
            </w:r>
          </w:p>
        </w:tc>
      </w:tr>
      <w:tr w:rsidR="00044CA3" w:rsidRPr="00AE1987">
        <w:tc>
          <w:tcPr>
            <w:tcW w:w="2880" w:type="dxa"/>
          </w:tcPr>
          <w:p w:rsidR="00044CA3" w:rsidRDefault="00000000">
            <w:r>
              <w:t>Социабельность</w:t>
            </w:r>
          </w:p>
        </w:tc>
        <w:tc>
          <w:tcPr>
            <w:tcW w:w="2880" w:type="dxa"/>
          </w:tcPr>
          <w:p w:rsidR="00044CA3" w:rsidRDefault="00000000">
            <w:r>
              <w:t>-0.26</w:t>
            </w:r>
          </w:p>
        </w:tc>
        <w:tc>
          <w:tcPr>
            <w:tcW w:w="2880" w:type="dxa"/>
          </w:tcPr>
          <w:p w:rsidR="00044CA3" w:rsidRPr="00AE1987" w:rsidRDefault="00000000">
            <w:pPr>
              <w:rPr>
                <w:lang w:val="ru-RU"/>
              </w:rPr>
            </w:pPr>
            <w:r w:rsidRPr="00AE1987">
              <w:rPr>
                <w:lang w:val="ru-RU"/>
              </w:rPr>
              <w:t>Нормальный уровень потребности в общении</w:t>
            </w:r>
          </w:p>
        </w:tc>
      </w:tr>
      <w:tr w:rsidR="00044CA3">
        <w:tc>
          <w:tcPr>
            <w:tcW w:w="2880" w:type="dxa"/>
          </w:tcPr>
          <w:p w:rsidR="00044CA3" w:rsidRDefault="00000000">
            <w:proofErr w:type="spellStart"/>
            <w:r>
              <w:lastRenderedPageBreak/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044CA3" w:rsidRDefault="00000000">
            <w:r>
              <w:t>0.92</w:t>
            </w:r>
          </w:p>
        </w:tc>
        <w:tc>
          <w:tcPr>
            <w:tcW w:w="2880" w:type="dxa"/>
          </w:tcPr>
          <w:p w:rsidR="00044CA3" w:rsidRDefault="00000000">
            <w:r>
              <w:t>Нормальный уровень позитивного настроения</w:t>
            </w:r>
          </w:p>
        </w:tc>
      </w:tr>
      <w:tr w:rsidR="00044CA3" w:rsidRPr="00AE1987">
        <w:tc>
          <w:tcPr>
            <w:tcW w:w="2880" w:type="dxa"/>
          </w:tcPr>
          <w:p w:rsidR="00044CA3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044CA3" w:rsidRDefault="00000000">
            <w:r>
              <w:t>-0.22</w:t>
            </w:r>
          </w:p>
        </w:tc>
        <w:tc>
          <w:tcPr>
            <w:tcW w:w="2880" w:type="dxa"/>
          </w:tcPr>
          <w:p w:rsidR="00044CA3" w:rsidRPr="00AE1987" w:rsidRDefault="00000000">
            <w:pPr>
              <w:rPr>
                <w:lang w:val="ru-RU"/>
              </w:rPr>
            </w:pPr>
            <w:r w:rsidRPr="00AE1987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044CA3" w:rsidRPr="00AE1987">
        <w:tc>
          <w:tcPr>
            <w:tcW w:w="2880" w:type="dxa"/>
          </w:tcPr>
          <w:p w:rsidR="00044CA3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044CA3" w:rsidRDefault="00000000">
            <w:r>
              <w:t>-0.14</w:t>
            </w:r>
          </w:p>
        </w:tc>
        <w:tc>
          <w:tcPr>
            <w:tcW w:w="2880" w:type="dxa"/>
          </w:tcPr>
          <w:p w:rsidR="00044CA3" w:rsidRPr="00AE1987" w:rsidRDefault="00000000">
            <w:pPr>
              <w:rPr>
                <w:lang w:val="ru-RU"/>
              </w:rPr>
            </w:pPr>
            <w:r w:rsidRPr="00AE1987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044CA3" w:rsidRPr="00AE1987">
        <w:tc>
          <w:tcPr>
            <w:tcW w:w="2880" w:type="dxa"/>
          </w:tcPr>
          <w:p w:rsidR="00044CA3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044CA3" w:rsidRDefault="00000000">
            <w:r>
              <w:t>-0.13</w:t>
            </w:r>
          </w:p>
        </w:tc>
        <w:tc>
          <w:tcPr>
            <w:tcW w:w="2880" w:type="dxa"/>
          </w:tcPr>
          <w:p w:rsidR="00044CA3" w:rsidRPr="00AE1987" w:rsidRDefault="00000000">
            <w:pPr>
              <w:rPr>
                <w:lang w:val="ru-RU"/>
              </w:rPr>
            </w:pPr>
            <w:r w:rsidRPr="00AE1987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</w:tbl>
    <w:p w:rsidR="00AE1987" w:rsidRPr="00DD5A71" w:rsidRDefault="00AE1987" w:rsidP="00AE1987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AE1987" w:rsidRDefault="00AE1987" w:rsidP="00AE1987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AE1987" w:rsidRDefault="00AE1987" w:rsidP="00AE1987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AE1987">
        <w:rPr>
          <w:lang w:val="ru-RU"/>
        </w:rPr>
        <w:t>41</w:t>
      </w:r>
    </w:p>
    <w:p w:rsidR="00AE1987" w:rsidRDefault="00AE1987" w:rsidP="00AE1987">
      <w:pPr>
        <w:jc w:val="center"/>
        <w:rPr>
          <w:lang w:val="ru-RU"/>
        </w:rPr>
      </w:pPr>
    </w:p>
    <w:p w:rsidR="00AE1987" w:rsidRPr="00DD5A71" w:rsidRDefault="00AE1987" w:rsidP="00AE1987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AE1987" w:rsidRPr="00DD5A71" w:rsidRDefault="00AE1987" w:rsidP="00AE1987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010C52" w:rsidRPr="00AE1987" w:rsidRDefault="00010C52">
      <w:pPr>
        <w:rPr>
          <w:lang w:val="ru-RU"/>
        </w:rPr>
      </w:pPr>
    </w:p>
    <w:sectPr w:rsidR="00010C52" w:rsidRPr="00AE19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52"/>
    <w:rsid w:val="00034616"/>
    <w:rsid w:val="00044CA3"/>
    <w:rsid w:val="0006063C"/>
    <w:rsid w:val="0015074B"/>
    <w:rsid w:val="0029639D"/>
    <w:rsid w:val="002E2CB4"/>
    <w:rsid w:val="00326F90"/>
    <w:rsid w:val="0070370D"/>
    <w:rsid w:val="007B783B"/>
    <w:rsid w:val="00AA1D8D"/>
    <w:rsid w:val="00AA48CB"/>
    <w:rsid w:val="00AA528C"/>
    <w:rsid w:val="00AE1987"/>
    <w:rsid w:val="00AF5AA0"/>
    <w:rsid w:val="00B47730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2025-06-22T16:29:00Z</dcterms:created>
  <dcterms:modified xsi:type="dcterms:W3CDTF">2025-06-22T16:29:00Z</dcterms:modified>
  <cp:category/>
</cp:coreProperties>
</file>