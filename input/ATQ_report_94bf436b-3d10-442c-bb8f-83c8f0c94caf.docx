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BB2DED" w:rsidRDefault="00BB2DED" w:rsidP="00BB2DED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212BDECC" wp14:editId="2B0EECEF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bf436b-3d10-442c-bb8f-83c8f0c94caf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E37701" w:rsidRPr="00BB2DED" w:rsidRDefault="00000000">
      <w:pPr>
        <w:pStyle w:val="31"/>
        <w:rPr>
          <w:lang w:val="ru-RU"/>
        </w:rPr>
      </w:pPr>
      <w:r w:rsidRPr="00BB2DED">
        <w:rPr>
          <w:lang w:val="ru-RU"/>
        </w:rPr>
        <w:br/>
      </w:r>
      <w:r>
        <w:t>📌</w:t>
      </w:r>
      <w:r w:rsidRPr="00BB2DED">
        <w:rPr>
          <w:lang w:val="ru-RU"/>
        </w:rPr>
        <w:t xml:space="preserve"> Сильно ниже нормы (</w:t>
      </w:r>
      <w:r>
        <w:t>Z</w:t>
      </w:r>
      <w:r w:rsidRPr="00BB2DED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7701">
        <w:tc>
          <w:tcPr>
            <w:tcW w:w="2880" w:type="dxa"/>
          </w:tcPr>
          <w:p w:rsidR="00E37701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Z-оценка</w:t>
            </w:r>
          </w:p>
        </w:tc>
        <w:tc>
          <w:tcPr>
            <w:tcW w:w="2880" w:type="dxa"/>
          </w:tcPr>
          <w:p w:rsidR="00E37701" w:rsidRDefault="00000000">
            <w:r>
              <w:t>Интерпретация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r>
              <w:t>Социабельность</w:t>
            </w:r>
          </w:p>
        </w:tc>
        <w:tc>
          <w:tcPr>
            <w:tcW w:w="2880" w:type="dxa"/>
          </w:tcPr>
          <w:p w:rsidR="00E37701" w:rsidRDefault="00000000">
            <w:r>
              <w:t>-1.37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Лёгкое снижение потребности в общении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proofErr w:type="spellStart"/>
            <w:r>
              <w:t>Нейтр</w:t>
            </w:r>
            <w:proofErr w:type="spellEnd"/>
            <w:r>
              <w:t>. перцептивная чувствит.</w:t>
            </w:r>
          </w:p>
        </w:tc>
        <w:tc>
          <w:tcPr>
            <w:tcW w:w="2880" w:type="dxa"/>
          </w:tcPr>
          <w:p w:rsidR="00E37701" w:rsidRDefault="00000000">
            <w:r>
              <w:t>-2.12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E37701" w:rsidRDefault="00000000">
            <w:r>
              <w:t>-1.19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E37701" w:rsidRPr="00BB2DED" w:rsidRDefault="00000000">
      <w:pPr>
        <w:pStyle w:val="31"/>
        <w:rPr>
          <w:lang w:val="ru-RU"/>
        </w:rPr>
      </w:pPr>
      <w:r w:rsidRPr="00BB2DED">
        <w:rPr>
          <w:lang w:val="ru-RU"/>
        </w:rPr>
        <w:br/>
      </w:r>
      <w:r>
        <w:t>📌</w:t>
      </w:r>
      <w:r w:rsidRPr="00BB2DED">
        <w:rPr>
          <w:lang w:val="ru-RU"/>
        </w:rPr>
        <w:t xml:space="preserve"> Чуть ниже нормы (−1 ≤ </w:t>
      </w:r>
      <w:r>
        <w:t>Z</w:t>
      </w:r>
      <w:r w:rsidRPr="00BB2DED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7701">
        <w:tc>
          <w:tcPr>
            <w:tcW w:w="2880" w:type="dxa"/>
          </w:tcPr>
          <w:p w:rsidR="00E37701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Z-оценка</w:t>
            </w:r>
          </w:p>
        </w:tc>
        <w:tc>
          <w:tcPr>
            <w:tcW w:w="2880" w:type="dxa"/>
          </w:tcPr>
          <w:p w:rsidR="00E37701" w:rsidRDefault="00000000">
            <w:r>
              <w:t>Интерпретация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r>
              <w:t>Страх</w:t>
            </w:r>
          </w:p>
        </w:tc>
        <w:tc>
          <w:tcPr>
            <w:tcW w:w="2880" w:type="dxa"/>
          </w:tcPr>
          <w:p w:rsidR="00E37701" w:rsidRDefault="00000000">
            <w:r>
              <w:t>-0.75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Очень низкая тревожность, отсутствие склонности к страхам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proofErr w:type="spellStart"/>
            <w:r>
              <w:t>Грусть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-0.74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Очень низкий уровень подавленного настроения</w:t>
            </w:r>
          </w:p>
        </w:tc>
      </w:tr>
      <w:tr w:rsidR="00E37701">
        <w:tc>
          <w:tcPr>
            <w:tcW w:w="2880" w:type="dxa"/>
          </w:tcPr>
          <w:p w:rsidR="00E37701" w:rsidRDefault="00000000">
            <w:proofErr w:type="spellStart"/>
            <w:r>
              <w:t>Фрустрация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-0.64</w:t>
            </w:r>
          </w:p>
        </w:tc>
        <w:tc>
          <w:tcPr>
            <w:tcW w:w="2880" w:type="dxa"/>
          </w:tcPr>
          <w:p w:rsidR="00E37701" w:rsidRDefault="00000000">
            <w:r>
              <w:t>Интерпретация отсутствует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r>
              <w:t>Акт. контроль</w:t>
            </w:r>
          </w:p>
        </w:tc>
        <w:tc>
          <w:tcPr>
            <w:tcW w:w="2880" w:type="dxa"/>
          </w:tcPr>
          <w:p w:rsidR="00E37701" w:rsidRDefault="00000000">
            <w:r>
              <w:t>-0.76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  <w:tr w:rsidR="00E37701">
        <w:tc>
          <w:tcPr>
            <w:tcW w:w="2880" w:type="dxa"/>
          </w:tcPr>
          <w:p w:rsidR="00E37701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-0.62</w:t>
            </w:r>
          </w:p>
        </w:tc>
        <w:tc>
          <w:tcPr>
            <w:tcW w:w="2880" w:type="dxa"/>
          </w:tcPr>
          <w:p w:rsidR="00E37701" w:rsidRDefault="00000000">
            <w:r>
              <w:t>Сложности с концентрацией внимания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E37701" w:rsidRDefault="00000000">
            <w:r>
              <w:t>-0.52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proofErr w:type="spellStart"/>
            <w:r>
              <w:lastRenderedPageBreak/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-0.94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E37701" w:rsidRPr="00BB2DED">
        <w:tc>
          <w:tcPr>
            <w:tcW w:w="2880" w:type="dxa"/>
          </w:tcPr>
          <w:p w:rsidR="00E37701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E37701" w:rsidRDefault="00000000">
            <w:r>
              <w:t>-0.79</w:t>
            </w:r>
          </w:p>
        </w:tc>
        <w:tc>
          <w:tcPr>
            <w:tcW w:w="2880" w:type="dxa"/>
          </w:tcPr>
          <w:p w:rsidR="00E37701" w:rsidRPr="00BB2DED" w:rsidRDefault="00000000">
            <w:pPr>
              <w:rPr>
                <w:lang w:val="ru-RU"/>
              </w:rPr>
            </w:pPr>
            <w:r w:rsidRPr="00BB2DED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E37701" w:rsidRPr="00BB2DED" w:rsidRDefault="00000000">
      <w:pPr>
        <w:pStyle w:val="31"/>
        <w:rPr>
          <w:lang w:val="ru-RU"/>
        </w:rPr>
      </w:pPr>
      <w:r w:rsidRPr="00BB2DED">
        <w:rPr>
          <w:lang w:val="ru-RU"/>
        </w:rPr>
        <w:br/>
      </w:r>
      <w:r>
        <w:t>📌</w:t>
      </w:r>
      <w:r w:rsidRPr="00BB2DED">
        <w:rPr>
          <w:lang w:val="ru-RU"/>
        </w:rPr>
        <w:t xml:space="preserve"> Около нормы или выше (</w:t>
      </w:r>
      <w:r>
        <w:t>Z</w:t>
      </w:r>
      <w:r w:rsidRPr="00BB2DED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7701">
        <w:tc>
          <w:tcPr>
            <w:tcW w:w="2880" w:type="dxa"/>
          </w:tcPr>
          <w:p w:rsidR="00E37701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7701" w:rsidRDefault="00000000">
            <w:r>
              <w:t>Z-оценка</w:t>
            </w:r>
          </w:p>
        </w:tc>
        <w:tc>
          <w:tcPr>
            <w:tcW w:w="2880" w:type="dxa"/>
          </w:tcPr>
          <w:p w:rsidR="00E37701" w:rsidRDefault="00000000">
            <w:r>
              <w:t>Интерпретация</w:t>
            </w:r>
          </w:p>
        </w:tc>
      </w:tr>
      <w:tr w:rsidR="00E37701">
        <w:tc>
          <w:tcPr>
            <w:tcW w:w="2880" w:type="dxa"/>
          </w:tcPr>
          <w:p w:rsidR="00E37701" w:rsidRDefault="00000000">
            <w:r>
              <w:t>Дискомфорт</w:t>
            </w:r>
          </w:p>
        </w:tc>
        <w:tc>
          <w:tcPr>
            <w:tcW w:w="2880" w:type="dxa"/>
          </w:tcPr>
          <w:p w:rsidR="00E37701" w:rsidRDefault="00000000">
            <w:r>
              <w:t>0.06</w:t>
            </w:r>
          </w:p>
        </w:tc>
        <w:tc>
          <w:tcPr>
            <w:tcW w:w="2880" w:type="dxa"/>
          </w:tcPr>
          <w:p w:rsidR="00E37701" w:rsidRDefault="00000000">
            <w:r>
              <w:t>Обычная чувствительность к дискомфорту</w:t>
            </w:r>
          </w:p>
        </w:tc>
      </w:tr>
      <w:tr w:rsidR="00E37701">
        <w:tc>
          <w:tcPr>
            <w:tcW w:w="2880" w:type="dxa"/>
          </w:tcPr>
          <w:p w:rsidR="00E37701" w:rsidRDefault="00000000">
            <w:r>
              <w:t>Ин. контроль</w:t>
            </w:r>
          </w:p>
        </w:tc>
        <w:tc>
          <w:tcPr>
            <w:tcW w:w="2880" w:type="dxa"/>
          </w:tcPr>
          <w:p w:rsidR="00E37701" w:rsidRDefault="00000000">
            <w:r>
              <w:t>0.62</w:t>
            </w:r>
          </w:p>
        </w:tc>
        <w:tc>
          <w:tcPr>
            <w:tcW w:w="2880" w:type="dxa"/>
          </w:tcPr>
          <w:p w:rsidR="00E37701" w:rsidRDefault="00000000">
            <w:r>
              <w:t>Средний уровень самоконтроля</w:t>
            </w:r>
          </w:p>
        </w:tc>
      </w:tr>
    </w:tbl>
    <w:p w:rsidR="00BB2DED" w:rsidRPr="00DD5A71" w:rsidRDefault="00BB2DED" w:rsidP="00BB2DED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BB2DED" w:rsidRDefault="00BB2DED" w:rsidP="00BB2DED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BB2DED" w:rsidRDefault="00BB2DED" w:rsidP="00BB2DED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BB2DED">
        <w:rPr>
          <w:lang w:val="ru-RU"/>
        </w:rPr>
        <w:t>41</w:t>
      </w:r>
    </w:p>
    <w:p w:rsidR="00BB2DED" w:rsidRDefault="00BB2DED" w:rsidP="00BB2DED">
      <w:pPr>
        <w:jc w:val="center"/>
        <w:rPr>
          <w:lang w:val="ru-RU"/>
        </w:rPr>
      </w:pPr>
    </w:p>
    <w:p w:rsidR="00BB2DED" w:rsidRPr="00DD5A71" w:rsidRDefault="00BB2DED" w:rsidP="00BB2DED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BB2DED" w:rsidRPr="00DD5A71" w:rsidRDefault="00BB2DED" w:rsidP="00BB2DED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595C7A" w:rsidRPr="00BB2DED" w:rsidRDefault="00595C7A">
      <w:pPr>
        <w:rPr>
          <w:lang w:val="ru-RU"/>
        </w:rPr>
      </w:pPr>
    </w:p>
    <w:sectPr w:rsidR="00595C7A" w:rsidRPr="00BB2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595C7A"/>
    <w:rsid w:val="005E5105"/>
    <w:rsid w:val="0070370D"/>
    <w:rsid w:val="00AA1D8D"/>
    <w:rsid w:val="00AA48CB"/>
    <w:rsid w:val="00AA528C"/>
    <w:rsid w:val="00AF5AA0"/>
    <w:rsid w:val="00B47730"/>
    <w:rsid w:val="00BB2DED"/>
    <w:rsid w:val="00CB0664"/>
    <w:rsid w:val="00DD5A71"/>
    <w:rsid w:val="00E377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2025-06-22T16:12:00Z</dcterms:created>
  <dcterms:modified xsi:type="dcterms:W3CDTF">2025-06-22T16:12:00Z</dcterms:modified>
  <cp:category/>
</cp:coreProperties>
</file>