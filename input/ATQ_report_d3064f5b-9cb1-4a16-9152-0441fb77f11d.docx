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3008E3" w:rsidRDefault="003008E3" w:rsidP="003008E3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085F7D83" wp14:editId="525ED152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064f5b-9cb1-4a16-9152-0441fb77f11d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D5A71" w:rsidRPr="003008E3">
        <w:tc>
          <w:tcPr>
            <w:tcW w:w="2880" w:type="dxa"/>
          </w:tcPr>
          <w:p w:rsidR="00DD5A71" w:rsidRPr="00DD5A71" w:rsidRDefault="00DD5A71" w:rsidP="003008E3">
            <w:pPr>
              <w:rPr>
                <w:lang w:val="ru-RU"/>
              </w:rPr>
            </w:pPr>
          </w:p>
        </w:tc>
        <w:tc>
          <w:tcPr>
            <w:tcW w:w="2880" w:type="dxa"/>
          </w:tcPr>
          <w:p w:rsidR="00DD5A71" w:rsidRPr="003008E3" w:rsidRDefault="00DD5A71">
            <w:pPr>
              <w:rPr>
                <w:lang w:val="ru-RU"/>
              </w:rPr>
            </w:pPr>
          </w:p>
        </w:tc>
        <w:tc>
          <w:tcPr>
            <w:tcW w:w="2880" w:type="dxa"/>
          </w:tcPr>
          <w:p w:rsidR="00DD5A71" w:rsidRPr="00DD5A71" w:rsidRDefault="00DD5A71">
            <w:pPr>
              <w:rPr>
                <w:lang w:val="ru-RU"/>
              </w:rPr>
            </w:pPr>
          </w:p>
        </w:tc>
      </w:tr>
    </w:tbl>
    <w:p w:rsidR="00856D3E" w:rsidRPr="003008E3" w:rsidRDefault="00000000">
      <w:pPr>
        <w:pStyle w:val="31"/>
        <w:rPr>
          <w:lang w:val="ru-RU"/>
        </w:rPr>
      </w:pPr>
      <w:r>
        <w:t>📌</w:t>
      </w:r>
      <w:r w:rsidRPr="003008E3">
        <w:rPr>
          <w:lang w:val="ru-RU"/>
        </w:rPr>
        <w:t xml:space="preserve"> Чуть ниже нормы (−1 ≤ </w:t>
      </w:r>
      <w:r>
        <w:t>Z</w:t>
      </w:r>
      <w:r w:rsidRPr="003008E3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6D3E">
        <w:tc>
          <w:tcPr>
            <w:tcW w:w="2880" w:type="dxa"/>
          </w:tcPr>
          <w:p w:rsidR="00856D3E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856D3E" w:rsidRDefault="00000000">
            <w:r>
              <w:t>Z-оценка</w:t>
            </w:r>
          </w:p>
        </w:tc>
        <w:tc>
          <w:tcPr>
            <w:tcW w:w="2880" w:type="dxa"/>
          </w:tcPr>
          <w:p w:rsidR="00856D3E" w:rsidRDefault="00000000">
            <w:r>
              <w:t>Интерпретация</w:t>
            </w:r>
          </w:p>
        </w:tc>
      </w:tr>
      <w:tr w:rsidR="00856D3E" w:rsidRPr="003008E3">
        <w:tc>
          <w:tcPr>
            <w:tcW w:w="2880" w:type="dxa"/>
          </w:tcPr>
          <w:p w:rsidR="00856D3E" w:rsidRDefault="00000000">
            <w:r>
              <w:t>Ин. контроль</w:t>
            </w:r>
          </w:p>
        </w:tc>
        <w:tc>
          <w:tcPr>
            <w:tcW w:w="2880" w:type="dxa"/>
          </w:tcPr>
          <w:p w:rsidR="00856D3E" w:rsidRDefault="00000000">
            <w:r>
              <w:t>-0.62</w:t>
            </w:r>
          </w:p>
        </w:tc>
        <w:tc>
          <w:tcPr>
            <w:tcW w:w="2880" w:type="dxa"/>
          </w:tcPr>
          <w:p w:rsidR="00856D3E" w:rsidRPr="003008E3" w:rsidRDefault="00000000">
            <w:pPr>
              <w:rPr>
                <w:lang w:val="ru-RU"/>
              </w:rPr>
            </w:pPr>
            <w:r w:rsidRPr="003008E3">
              <w:rPr>
                <w:lang w:val="ru-RU"/>
              </w:rPr>
              <w:t>Затруднения в торможении импульсов, самоконтроле</w:t>
            </w:r>
          </w:p>
        </w:tc>
      </w:tr>
      <w:tr w:rsidR="00856D3E" w:rsidRPr="003008E3">
        <w:tc>
          <w:tcPr>
            <w:tcW w:w="2880" w:type="dxa"/>
          </w:tcPr>
          <w:p w:rsidR="00856D3E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856D3E" w:rsidRDefault="00000000">
            <w:r>
              <w:t>-0.50</w:t>
            </w:r>
          </w:p>
        </w:tc>
        <w:tc>
          <w:tcPr>
            <w:tcW w:w="2880" w:type="dxa"/>
          </w:tcPr>
          <w:p w:rsidR="00856D3E" w:rsidRPr="003008E3" w:rsidRDefault="00000000">
            <w:pPr>
              <w:rPr>
                <w:lang w:val="ru-RU"/>
              </w:rPr>
            </w:pPr>
            <w:r w:rsidRPr="003008E3">
              <w:rPr>
                <w:lang w:val="ru-RU"/>
              </w:rPr>
              <w:t>Мало воображения, ассоциаций, 'внутренней жизни'</w:t>
            </w:r>
          </w:p>
        </w:tc>
      </w:tr>
    </w:tbl>
    <w:p w:rsidR="00856D3E" w:rsidRPr="003008E3" w:rsidRDefault="00000000">
      <w:pPr>
        <w:pStyle w:val="31"/>
        <w:rPr>
          <w:lang w:val="ru-RU"/>
        </w:rPr>
      </w:pPr>
      <w:r w:rsidRPr="003008E3">
        <w:rPr>
          <w:lang w:val="ru-RU"/>
        </w:rPr>
        <w:br/>
      </w:r>
      <w:r>
        <w:t>📌</w:t>
      </w:r>
      <w:r w:rsidRPr="003008E3">
        <w:rPr>
          <w:lang w:val="ru-RU"/>
        </w:rPr>
        <w:t xml:space="preserve"> Около нормы или выше (</w:t>
      </w:r>
      <w:r>
        <w:t>Z</w:t>
      </w:r>
      <w:r w:rsidRPr="003008E3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6D3E">
        <w:tc>
          <w:tcPr>
            <w:tcW w:w="2880" w:type="dxa"/>
          </w:tcPr>
          <w:p w:rsidR="00856D3E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856D3E" w:rsidRDefault="00000000">
            <w:r>
              <w:t>Z-оценка</w:t>
            </w:r>
          </w:p>
        </w:tc>
        <w:tc>
          <w:tcPr>
            <w:tcW w:w="2880" w:type="dxa"/>
          </w:tcPr>
          <w:p w:rsidR="00856D3E" w:rsidRDefault="00000000">
            <w:r>
              <w:t>Интерпретация</w:t>
            </w:r>
          </w:p>
        </w:tc>
      </w:tr>
      <w:tr w:rsidR="00856D3E">
        <w:tc>
          <w:tcPr>
            <w:tcW w:w="2880" w:type="dxa"/>
          </w:tcPr>
          <w:p w:rsidR="00856D3E" w:rsidRDefault="00000000">
            <w:r>
              <w:t>Страх</w:t>
            </w:r>
          </w:p>
        </w:tc>
        <w:tc>
          <w:tcPr>
            <w:tcW w:w="2880" w:type="dxa"/>
          </w:tcPr>
          <w:p w:rsidR="00856D3E" w:rsidRDefault="00000000">
            <w:r>
              <w:t>0.80</w:t>
            </w:r>
          </w:p>
        </w:tc>
        <w:tc>
          <w:tcPr>
            <w:tcW w:w="2880" w:type="dxa"/>
          </w:tcPr>
          <w:p w:rsidR="00856D3E" w:rsidRDefault="00000000">
            <w:r>
              <w:t>Нормальная тревожность</w:t>
            </w:r>
          </w:p>
        </w:tc>
      </w:tr>
      <w:tr w:rsidR="00856D3E">
        <w:tc>
          <w:tcPr>
            <w:tcW w:w="2880" w:type="dxa"/>
          </w:tcPr>
          <w:p w:rsidR="00856D3E" w:rsidRDefault="00000000">
            <w:r>
              <w:t>Грусть</w:t>
            </w:r>
          </w:p>
        </w:tc>
        <w:tc>
          <w:tcPr>
            <w:tcW w:w="2880" w:type="dxa"/>
          </w:tcPr>
          <w:p w:rsidR="00856D3E" w:rsidRDefault="00000000">
            <w:r>
              <w:t>0.50</w:t>
            </w:r>
          </w:p>
        </w:tc>
        <w:tc>
          <w:tcPr>
            <w:tcW w:w="2880" w:type="dxa"/>
          </w:tcPr>
          <w:p w:rsidR="00856D3E" w:rsidRDefault="00000000">
            <w:r>
              <w:t>Нормальный уровень грусти</w:t>
            </w:r>
          </w:p>
        </w:tc>
      </w:tr>
      <w:tr w:rsidR="00856D3E">
        <w:tc>
          <w:tcPr>
            <w:tcW w:w="2880" w:type="dxa"/>
          </w:tcPr>
          <w:p w:rsidR="00856D3E" w:rsidRDefault="00000000">
            <w:r>
              <w:t>Дискомфорт</w:t>
            </w:r>
          </w:p>
        </w:tc>
        <w:tc>
          <w:tcPr>
            <w:tcW w:w="2880" w:type="dxa"/>
          </w:tcPr>
          <w:p w:rsidR="00856D3E" w:rsidRDefault="00000000">
            <w:r>
              <w:t>-0.15</w:t>
            </w:r>
          </w:p>
        </w:tc>
        <w:tc>
          <w:tcPr>
            <w:tcW w:w="2880" w:type="dxa"/>
          </w:tcPr>
          <w:p w:rsidR="00856D3E" w:rsidRDefault="00000000">
            <w:r>
              <w:t>Обычная чувствительность к дискомфорту</w:t>
            </w:r>
          </w:p>
        </w:tc>
      </w:tr>
      <w:tr w:rsidR="00856D3E">
        <w:tc>
          <w:tcPr>
            <w:tcW w:w="2880" w:type="dxa"/>
          </w:tcPr>
          <w:p w:rsidR="00856D3E" w:rsidRDefault="00000000">
            <w:r>
              <w:t>Фрустрация</w:t>
            </w:r>
          </w:p>
        </w:tc>
        <w:tc>
          <w:tcPr>
            <w:tcW w:w="2880" w:type="dxa"/>
          </w:tcPr>
          <w:p w:rsidR="00856D3E" w:rsidRDefault="00000000">
            <w:r>
              <w:t>0.05</w:t>
            </w:r>
          </w:p>
        </w:tc>
        <w:tc>
          <w:tcPr>
            <w:tcW w:w="2880" w:type="dxa"/>
          </w:tcPr>
          <w:p w:rsidR="00856D3E" w:rsidRDefault="00000000">
            <w:r>
              <w:t>Нормальный уровень фрустрации</w:t>
            </w:r>
          </w:p>
        </w:tc>
      </w:tr>
      <w:tr w:rsidR="00856D3E" w:rsidRPr="003008E3">
        <w:tc>
          <w:tcPr>
            <w:tcW w:w="2880" w:type="dxa"/>
          </w:tcPr>
          <w:p w:rsidR="00856D3E" w:rsidRDefault="00000000">
            <w:r>
              <w:t>Акт. контроль</w:t>
            </w:r>
          </w:p>
        </w:tc>
        <w:tc>
          <w:tcPr>
            <w:tcW w:w="2880" w:type="dxa"/>
          </w:tcPr>
          <w:p w:rsidR="00856D3E" w:rsidRDefault="00000000">
            <w:r>
              <w:t>-0.21</w:t>
            </w:r>
          </w:p>
        </w:tc>
        <w:tc>
          <w:tcPr>
            <w:tcW w:w="2880" w:type="dxa"/>
          </w:tcPr>
          <w:p w:rsidR="00856D3E" w:rsidRPr="003008E3" w:rsidRDefault="00000000">
            <w:pPr>
              <w:rPr>
                <w:lang w:val="ru-RU"/>
              </w:rPr>
            </w:pPr>
            <w:r w:rsidRPr="003008E3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856D3E">
        <w:tc>
          <w:tcPr>
            <w:tcW w:w="2880" w:type="dxa"/>
          </w:tcPr>
          <w:p w:rsidR="00856D3E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856D3E" w:rsidRDefault="00000000">
            <w:r>
              <w:t>0.66</w:t>
            </w:r>
          </w:p>
        </w:tc>
        <w:tc>
          <w:tcPr>
            <w:tcW w:w="2880" w:type="dxa"/>
          </w:tcPr>
          <w:p w:rsidR="00856D3E" w:rsidRDefault="00000000">
            <w:r>
              <w:t>Нормальная способность к концентрации</w:t>
            </w:r>
          </w:p>
        </w:tc>
      </w:tr>
      <w:tr w:rsidR="00856D3E" w:rsidRPr="003008E3">
        <w:tc>
          <w:tcPr>
            <w:tcW w:w="2880" w:type="dxa"/>
          </w:tcPr>
          <w:p w:rsidR="00856D3E" w:rsidRDefault="00000000">
            <w:r>
              <w:t>Социабельность</w:t>
            </w:r>
          </w:p>
        </w:tc>
        <w:tc>
          <w:tcPr>
            <w:tcW w:w="2880" w:type="dxa"/>
          </w:tcPr>
          <w:p w:rsidR="00856D3E" w:rsidRDefault="00000000">
            <w:r>
              <w:t>0.73</w:t>
            </w:r>
          </w:p>
        </w:tc>
        <w:tc>
          <w:tcPr>
            <w:tcW w:w="2880" w:type="dxa"/>
          </w:tcPr>
          <w:p w:rsidR="00856D3E" w:rsidRPr="003008E3" w:rsidRDefault="00000000">
            <w:pPr>
              <w:rPr>
                <w:lang w:val="ru-RU"/>
              </w:rPr>
            </w:pPr>
            <w:r w:rsidRPr="003008E3">
              <w:rPr>
                <w:lang w:val="ru-RU"/>
              </w:rPr>
              <w:t>Нормальный уровень потребности в общении</w:t>
            </w:r>
          </w:p>
        </w:tc>
      </w:tr>
      <w:tr w:rsidR="00856D3E">
        <w:tc>
          <w:tcPr>
            <w:tcW w:w="2880" w:type="dxa"/>
          </w:tcPr>
          <w:p w:rsidR="00856D3E" w:rsidRDefault="00000000">
            <w:proofErr w:type="spellStart"/>
            <w:r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856D3E" w:rsidRDefault="00000000">
            <w:r>
              <w:t>0.58</w:t>
            </w:r>
          </w:p>
        </w:tc>
        <w:tc>
          <w:tcPr>
            <w:tcW w:w="2880" w:type="dxa"/>
          </w:tcPr>
          <w:p w:rsidR="00856D3E" w:rsidRDefault="00000000">
            <w:r>
              <w:t>Нормальный уровень позитивного настроения</w:t>
            </w:r>
          </w:p>
        </w:tc>
      </w:tr>
      <w:tr w:rsidR="00856D3E" w:rsidRPr="003008E3">
        <w:tc>
          <w:tcPr>
            <w:tcW w:w="2880" w:type="dxa"/>
          </w:tcPr>
          <w:p w:rsidR="00856D3E" w:rsidRDefault="00000000">
            <w:r>
              <w:lastRenderedPageBreak/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856D3E" w:rsidRDefault="00000000">
            <w:r>
              <w:t>-0.34</w:t>
            </w:r>
          </w:p>
        </w:tc>
        <w:tc>
          <w:tcPr>
            <w:tcW w:w="2880" w:type="dxa"/>
          </w:tcPr>
          <w:p w:rsidR="00856D3E" w:rsidRPr="003008E3" w:rsidRDefault="00000000">
            <w:pPr>
              <w:rPr>
                <w:lang w:val="ru-RU"/>
              </w:rPr>
            </w:pPr>
            <w:r w:rsidRPr="003008E3">
              <w:rPr>
                <w:lang w:val="ru-RU"/>
              </w:rPr>
              <w:t>Нормальное стремление к активным впечатлениям</w:t>
            </w:r>
          </w:p>
        </w:tc>
      </w:tr>
      <w:tr w:rsidR="00856D3E" w:rsidRPr="003008E3">
        <w:tc>
          <w:tcPr>
            <w:tcW w:w="2880" w:type="dxa"/>
          </w:tcPr>
          <w:p w:rsidR="00856D3E" w:rsidRDefault="00000000">
            <w:proofErr w:type="spellStart"/>
            <w:r>
              <w:t>Нейтр</w:t>
            </w:r>
            <w:proofErr w:type="spellEnd"/>
            <w:r>
              <w:t xml:space="preserve">. </w:t>
            </w:r>
            <w:proofErr w:type="spellStart"/>
            <w:r>
              <w:t>перцептивная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856D3E" w:rsidRDefault="00000000">
            <w:r>
              <w:t>-0.37</w:t>
            </w:r>
          </w:p>
        </w:tc>
        <w:tc>
          <w:tcPr>
            <w:tcW w:w="2880" w:type="dxa"/>
          </w:tcPr>
          <w:p w:rsidR="00856D3E" w:rsidRPr="003008E3" w:rsidRDefault="00000000">
            <w:pPr>
              <w:rPr>
                <w:lang w:val="ru-RU"/>
              </w:rPr>
            </w:pPr>
            <w:r w:rsidRPr="003008E3">
              <w:rPr>
                <w:lang w:val="ru-RU"/>
              </w:rPr>
              <w:t>Нормальная чувствительность к сенсорным сигналам</w:t>
            </w:r>
          </w:p>
        </w:tc>
      </w:tr>
      <w:tr w:rsidR="00856D3E" w:rsidRPr="003008E3">
        <w:tc>
          <w:tcPr>
            <w:tcW w:w="2880" w:type="dxa"/>
          </w:tcPr>
          <w:p w:rsidR="00856D3E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856D3E" w:rsidRDefault="00000000">
            <w:r>
              <w:t>0.42</w:t>
            </w:r>
          </w:p>
        </w:tc>
        <w:tc>
          <w:tcPr>
            <w:tcW w:w="2880" w:type="dxa"/>
          </w:tcPr>
          <w:p w:rsidR="00856D3E" w:rsidRPr="003008E3" w:rsidRDefault="00000000">
            <w:pPr>
              <w:rPr>
                <w:lang w:val="ru-RU"/>
              </w:rPr>
            </w:pPr>
            <w:r w:rsidRPr="003008E3">
              <w:rPr>
                <w:lang w:val="ru-RU"/>
              </w:rPr>
              <w:t>Нормальная чувствительность к эмоциональным сигналам</w:t>
            </w:r>
          </w:p>
        </w:tc>
      </w:tr>
    </w:tbl>
    <w:p w:rsidR="003008E3" w:rsidRPr="00DD5A71" w:rsidRDefault="003008E3" w:rsidP="003008E3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3008E3" w:rsidRDefault="003008E3" w:rsidP="003008E3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3008E3" w:rsidRDefault="003008E3" w:rsidP="003008E3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3008E3">
        <w:rPr>
          <w:lang w:val="ru-RU"/>
        </w:rPr>
        <w:t>41</w:t>
      </w:r>
    </w:p>
    <w:p w:rsidR="003008E3" w:rsidRDefault="003008E3" w:rsidP="003008E3">
      <w:pPr>
        <w:jc w:val="center"/>
        <w:rPr>
          <w:lang w:val="ru-RU"/>
        </w:rPr>
      </w:pPr>
    </w:p>
    <w:p w:rsidR="003008E3" w:rsidRPr="00DD5A71" w:rsidRDefault="003008E3" w:rsidP="003008E3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3008E3" w:rsidRPr="00DD5A71" w:rsidRDefault="003008E3" w:rsidP="003008E3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26329B" w:rsidRPr="003008E3" w:rsidRDefault="0026329B">
      <w:pPr>
        <w:rPr>
          <w:lang w:val="ru-RU"/>
        </w:rPr>
      </w:pPr>
    </w:p>
    <w:sectPr w:rsidR="0026329B" w:rsidRPr="003008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329B"/>
    <w:rsid w:val="0029639D"/>
    <w:rsid w:val="002E2CB4"/>
    <w:rsid w:val="003008E3"/>
    <w:rsid w:val="00326F90"/>
    <w:rsid w:val="00406096"/>
    <w:rsid w:val="0070370D"/>
    <w:rsid w:val="00856D3E"/>
    <w:rsid w:val="00AA1D8D"/>
    <w:rsid w:val="00AA48CB"/>
    <w:rsid w:val="00AA528C"/>
    <w:rsid w:val="00AF5AA0"/>
    <w:rsid w:val="00B47730"/>
    <w:rsid w:val="00CB0664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91229D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2025-06-22T16:31:00Z</dcterms:created>
  <dcterms:modified xsi:type="dcterms:W3CDTF">2025-06-22T16:31:00Z</dcterms:modified>
  <cp:category/>
</cp:coreProperties>
</file>