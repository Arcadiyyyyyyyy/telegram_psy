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DD5A71" w:rsidRDefault="00A50CF4" w:rsidP="00A50CF4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194D10B1" wp14:editId="3C860CB3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ef73c2-c321-4c81-8671-5e858e950cb8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D5A71">
        <w:rPr>
          <w:lang w:val="ru-RU"/>
        </w:rPr>
        <w:t xml:space="preserve">Чтобы более корректно сравнивать твои результаты, нужно посчитать </w:t>
      </w:r>
      <w:r w:rsidR="00000000">
        <w:t>Z</w:t>
      </w:r>
      <w:r w:rsidR="00000000"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6D1FC2" w:rsidRPr="00A50CF4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6D1FC2" w:rsidRPr="00A50CF4" w:rsidRDefault="00000000">
      <w:pPr>
        <w:pStyle w:val="31"/>
        <w:rPr>
          <w:lang w:val="ru-RU"/>
        </w:rPr>
      </w:pPr>
      <w:r w:rsidRPr="00A50CF4">
        <w:rPr>
          <w:lang w:val="ru-RU"/>
        </w:rPr>
        <w:br/>
      </w:r>
      <w:r>
        <w:rPr>
          <w:rFonts w:ascii="Segoe UI Emoji" w:hAnsi="Segoe UI Emoji" w:cs="Segoe UI Emoji"/>
        </w:rPr>
        <w:t>📌</w:t>
      </w:r>
      <w:r w:rsidRPr="00A50CF4">
        <w:rPr>
          <w:lang w:val="ru-RU"/>
        </w:rPr>
        <w:t xml:space="preserve"> Около нормы или выше (</w:t>
      </w:r>
      <w:r>
        <w:t>Z</w:t>
      </w:r>
      <w:r w:rsidRPr="00A50CF4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1FC2">
        <w:tc>
          <w:tcPr>
            <w:tcW w:w="2880" w:type="dxa"/>
          </w:tcPr>
          <w:p w:rsidR="006D1FC2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6D1FC2" w:rsidRDefault="00000000">
            <w:r>
              <w:t>Z-оценка</w:t>
            </w:r>
          </w:p>
        </w:tc>
        <w:tc>
          <w:tcPr>
            <w:tcW w:w="2880" w:type="dxa"/>
          </w:tcPr>
          <w:p w:rsidR="006D1FC2" w:rsidRDefault="00000000">
            <w:r>
              <w:t>Интерпретация</w:t>
            </w:r>
          </w:p>
        </w:tc>
      </w:tr>
      <w:tr w:rsidR="006D1FC2">
        <w:tc>
          <w:tcPr>
            <w:tcW w:w="2880" w:type="dxa"/>
          </w:tcPr>
          <w:p w:rsidR="006D1FC2" w:rsidRDefault="00000000">
            <w:r>
              <w:t>Страх</w:t>
            </w:r>
          </w:p>
        </w:tc>
        <w:tc>
          <w:tcPr>
            <w:tcW w:w="2880" w:type="dxa"/>
          </w:tcPr>
          <w:p w:rsidR="006D1FC2" w:rsidRDefault="00000000">
            <w:r>
              <w:t>0.70</w:t>
            </w:r>
          </w:p>
        </w:tc>
        <w:tc>
          <w:tcPr>
            <w:tcW w:w="2880" w:type="dxa"/>
          </w:tcPr>
          <w:p w:rsidR="006D1FC2" w:rsidRDefault="00000000">
            <w:r>
              <w:t>Нормальная тревожность</w:t>
            </w:r>
          </w:p>
        </w:tc>
      </w:tr>
      <w:tr w:rsidR="006D1FC2">
        <w:tc>
          <w:tcPr>
            <w:tcW w:w="2880" w:type="dxa"/>
          </w:tcPr>
          <w:p w:rsidR="006D1FC2" w:rsidRDefault="00000000">
            <w:r>
              <w:t>Грусть</w:t>
            </w:r>
          </w:p>
        </w:tc>
        <w:tc>
          <w:tcPr>
            <w:tcW w:w="2880" w:type="dxa"/>
          </w:tcPr>
          <w:p w:rsidR="006D1FC2" w:rsidRDefault="00000000">
            <w:r>
              <w:t>-0.17</w:t>
            </w:r>
          </w:p>
        </w:tc>
        <w:tc>
          <w:tcPr>
            <w:tcW w:w="2880" w:type="dxa"/>
          </w:tcPr>
          <w:p w:rsidR="006D1FC2" w:rsidRDefault="00000000">
            <w:r>
              <w:t>Нормальный уровень грусти</w:t>
            </w:r>
          </w:p>
        </w:tc>
      </w:tr>
      <w:tr w:rsidR="006D1FC2">
        <w:tc>
          <w:tcPr>
            <w:tcW w:w="2880" w:type="dxa"/>
          </w:tcPr>
          <w:p w:rsidR="006D1FC2" w:rsidRDefault="00000000">
            <w:r>
              <w:t>Дискомфорт</w:t>
            </w:r>
          </w:p>
        </w:tc>
        <w:tc>
          <w:tcPr>
            <w:tcW w:w="2880" w:type="dxa"/>
          </w:tcPr>
          <w:p w:rsidR="006D1FC2" w:rsidRDefault="00000000">
            <w:r>
              <w:t>1.68</w:t>
            </w:r>
          </w:p>
        </w:tc>
        <w:tc>
          <w:tcPr>
            <w:tcW w:w="2880" w:type="dxa"/>
          </w:tcPr>
          <w:p w:rsidR="006D1FC2" w:rsidRDefault="00000000">
            <w:r>
              <w:t>Обычная чувствительность к дискомфорту</w:t>
            </w:r>
          </w:p>
        </w:tc>
      </w:tr>
      <w:tr w:rsidR="006D1FC2">
        <w:tc>
          <w:tcPr>
            <w:tcW w:w="2880" w:type="dxa"/>
          </w:tcPr>
          <w:p w:rsidR="006D1FC2" w:rsidRDefault="00000000">
            <w:r>
              <w:t>Фрустрация</w:t>
            </w:r>
          </w:p>
        </w:tc>
        <w:tc>
          <w:tcPr>
            <w:tcW w:w="2880" w:type="dxa"/>
          </w:tcPr>
          <w:p w:rsidR="006D1FC2" w:rsidRDefault="00000000">
            <w:r>
              <w:t>-0.06</w:t>
            </w:r>
          </w:p>
        </w:tc>
        <w:tc>
          <w:tcPr>
            <w:tcW w:w="2880" w:type="dxa"/>
          </w:tcPr>
          <w:p w:rsidR="006D1FC2" w:rsidRDefault="00000000">
            <w:r>
              <w:t>Нормальный уровень фрустрации</w:t>
            </w:r>
          </w:p>
        </w:tc>
      </w:tr>
      <w:tr w:rsidR="006D1FC2">
        <w:tc>
          <w:tcPr>
            <w:tcW w:w="2880" w:type="dxa"/>
          </w:tcPr>
          <w:p w:rsidR="006D1FC2" w:rsidRDefault="00000000">
            <w:r>
              <w:t>Ин. контроль</w:t>
            </w:r>
          </w:p>
        </w:tc>
        <w:tc>
          <w:tcPr>
            <w:tcW w:w="2880" w:type="dxa"/>
          </w:tcPr>
          <w:p w:rsidR="006D1FC2" w:rsidRDefault="00000000">
            <w:r>
              <w:t>-0.00</w:t>
            </w:r>
          </w:p>
        </w:tc>
        <w:tc>
          <w:tcPr>
            <w:tcW w:w="2880" w:type="dxa"/>
          </w:tcPr>
          <w:p w:rsidR="006D1FC2" w:rsidRDefault="00000000">
            <w:r>
              <w:t>Средний уровень самоконтроля</w:t>
            </w:r>
          </w:p>
        </w:tc>
      </w:tr>
      <w:tr w:rsidR="006D1FC2" w:rsidRPr="00A50CF4">
        <w:tc>
          <w:tcPr>
            <w:tcW w:w="2880" w:type="dxa"/>
          </w:tcPr>
          <w:p w:rsidR="006D1FC2" w:rsidRDefault="00000000">
            <w:r>
              <w:t>Акт. контроль</w:t>
            </w:r>
          </w:p>
        </w:tc>
        <w:tc>
          <w:tcPr>
            <w:tcW w:w="2880" w:type="dxa"/>
          </w:tcPr>
          <w:p w:rsidR="006D1FC2" w:rsidRDefault="00000000">
            <w:r>
              <w:t>1.03</w:t>
            </w:r>
          </w:p>
        </w:tc>
        <w:tc>
          <w:tcPr>
            <w:tcW w:w="2880" w:type="dxa"/>
          </w:tcPr>
          <w:p w:rsidR="006D1FC2" w:rsidRPr="00A50CF4" w:rsidRDefault="00000000">
            <w:pPr>
              <w:rPr>
                <w:lang w:val="ru-RU"/>
              </w:rPr>
            </w:pPr>
            <w:r w:rsidRPr="00A50CF4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6D1FC2">
        <w:tc>
          <w:tcPr>
            <w:tcW w:w="2880" w:type="dxa"/>
          </w:tcPr>
          <w:p w:rsidR="006D1FC2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6D1FC2" w:rsidRDefault="00000000">
            <w:r>
              <w:t>1.25</w:t>
            </w:r>
          </w:p>
        </w:tc>
        <w:tc>
          <w:tcPr>
            <w:tcW w:w="2880" w:type="dxa"/>
          </w:tcPr>
          <w:p w:rsidR="006D1FC2" w:rsidRDefault="00000000">
            <w:r>
              <w:t>Нормальная способность к концентрации</w:t>
            </w:r>
          </w:p>
        </w:tc>
      </w:tr>
      <w:tr w:rsidR="006D1FC2" w:rsidRPr="00A50CF4">
        <w:tc>
          <w:tcPr>
            <w:tcW w:w="2880" w:type="dxa"/>
          </w:tcPr>
          <w:p w:rsidR="006D1FC2" w:rsidRDefault="00000000">
            <w:r>
              <w:t>Социабельность</w:t>
            </w:r>
          </w:p>
        </w:tc>
        <w:tc>
          <w:tcPr>
            <w:tcW w:w="2880" w:type="dxa"/>
          </w:tcPr>
          <w:p w:rsidR="006D1FC2" w:rsidRDefault="00000000">
            <w:r>
              <w:t>-0.26</w:t>
            </w:r>
          </w:p>
        </w:tc>
        <w:tc>
          <w:tcPr>
            <w:tcW w:w="2880" w:type="dxa"/>
          </w:tcPr>
          <w:p w:rsidR="006D1FC2" w:rsidRPr="00A50CF4" w:rsidRDefault="00000000">
            <w:pPr>
              <w:rPr>
                <w:lang w:val="ru-RU"/>
              </w:rPr>
            </w:pPr>
            <w:r w:rsidRPr="00A50CF4">
              <w:rPr>
                <w:lang w:val="ru-RU"/>
              </w:rPr>
              <w:t>Нормальный уровень потребности в общении</w:t>
            </w:r>
          </w:p>
        </w:tc>
      </w:tr>
      <w:tr w:rsidR="006D1FC2">
        <w:tc>
          <w:tcPr>
            <w:tcW w:w="2880" w:type="dxa"/>
          </w:tcPr>
          <w:p w:rsidR="006D1FC2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6D1FC2" w:rsidRDefault="00000000">
            <w:r>
              <w:t>0.70</w:t>
            </w:r>
          </w:p>
        </w:tc>
        <w:tc>
          <w:tcPr>
            <w:tcW w:w="2880" w:type="dxa"/>
          </w:tcPr>
          <w:p w:rsidR="006D1FC2" w:rsidRDefault="00000000">
            <w:r>
              <w:t>Нормальный уровень позитивного настроения</w:t>
            </w:r>
          </w:p>
        </w:tc>
      </w:tr>
      <w:tr w:rsidR="006D1FC2" w:rsidRPr="00A50CF4">
        <w:tc>
          <w:tcPr>
            <w:tcW w:w="2880" w:type="dxa"/>
          </w:tcPr>
          <w:p w:rsidR="006D1FC2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6D1FC2" w:rsidRDefault="00000000">
            <w:r>
              <w:t>0.87</w:t>
            </w:r>
          </w:p>
        </w:tc>
        <w:tc>
          <w:tcPr>
            <w:tcW w:w="2880" w:type="dxa"/>
          </w:tcPr>
          <w:p w:rsidR="006D1FC2" w:rsidRPr="00A50CF4" w:rsidRDefault="00000000">
            <w:pPr>
              <w:rPr>
                <w:lang w:val="ru-RU"/>
              </w:rPr>
            </w:pPr>
            <w:r w:rsidRPr="00A50CF4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6D1FC2" w:rsidRPr="00A50CF4">
        <w:tc>
          <w:tcPr>
            <w:tcW w:w="2880" w:type="dxa"/>
          </w:tcPr>
          <w:p w:rsidR="006D1FC2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6D1FC2" w:rsidRDefault="00000000">
            <w:r>
              <w:t>0.91</w:t>
            </w:r>
          </w:p>
        </w:tc>
        <w:tc>
          <w:tcPr>
            <w:tcW w:w="2880" w:type="dxa"/>
          </w:tcPr>
          <w:p w:rsidR="006D1FC2" w:rsidRPr="00A50CF4" w:rsidRDefault="00000000">
            <w:pPr>
              <w:rPr>
                <w:lang w:val="ru-RU"/>
              </w:rPr>
            </w:pPr>
            <w:r w:rsidRPr="00A50CF4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6D1FC2" w:rsidRPr="00A50CF4">
        <w:tc>
          <w:tcPr>
            <w:tcW w:w="2880" w:type="dxa"/>
          </w:tcPr>
          <w:p w:rsidR="006D1FC2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6D1FC2" w:rsidRDefault="00000000">
            <w:r>
              <w:t>0.20</w:t>
            </w:r>
          </w:p>
        </w:tc>
        <w:tc>
          <w:tcPr>
            <w:tcW w:w="2880" w:type="dxa"/>
          </w:tcPr>
          <w:p w:rsidR="006D1FC2" w:rsidRPr="00A50CF4" w:rsidRDefault="00000000">
            <w:pPr>
              <w:rPr>
                <w:lang w:val="ru-RU"/>
              </w:rPr>
            </w:pPr>
            <w:r w:rsidRPr="00A50CF4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6D1FC2" w:rsidRPr="00A50CF4">
        <w:tc>
          <w:tcPr>
            <w:tcW w:w="2880" w:type="dxa"/>
          </w:tcPr>
          <w:p w:rsidR="006D1FC2" w:rsidRDefault="00000000">
            <w:proofErr w:type="spellStart"/>
            <w:r>
              <w:lastRenderedPageBreak/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6D1FC2" w:rsidRDefault="00000000">
            <w:r>
              <w:t>-0.26</w:t>
            </w:r>
          </w:p>
        </w:tc>
        <w:tc>
          <w:tcPr>
            <w:tcW w:w="2880" w:type="dxa"/>
          </w:tcPr>
          <w:p w:rsidR="006D1FC2" w:rsidRPr="00A50CF4" w:rsidRDefault="00000000">
            <w:pPr>
              <w:rPr>
                <w:lang w:val="ru-RU"/>
              </w:rPr>
            </w:pPr>
            <w:r w:rsidRPr="00A50CF4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A50CF4" w:rsidRPr="00DD5A71" w:rsidRDefault="00A50CF4" w:rsidP="00A50CF4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A50CF4" w:rsidRDefault="00A50CF4" w:rsidP="00A50CF4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A50CF4" w:rsidRDefault="00A50CF4" w:rsidP="00A50CF4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A50CF4">
        <w:rPr>
          <w:lang w:val="ru-RU"/>
        </w:rPr>
        <w:t>41</w:t>
      </w:r>
    </w:p>
    <w:p w:rsidR="00A50CF4" w:rsidRDefault="00A50CF4" w:rsidP="00A50CF4">
      <w:pPr>
        <w:jc w:val="center"/>
        <w:rPr>
          <w:lang w:val="ru-RU"/>
        </w:rPr>
      </w:pPr>
    </w:p>
    <w:p w:rsidR="00A50CF4" w:rsidRPr="00DD5A71" w:rsidRDefault="00A50CF4" w:rsidP="00A50CF4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A50CF4" w:rsidRPr="00DD5A71" w:rsidRDefault="00A50CF4" w:rsidP="00A50CF4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446E57" w:rsidRPr="00A50CF4" w:rsidRDefault="00446E57">
      <w:pPr>
        <w:rPr>
          <w:lang w:val="ru-RU"/>
        </w:rPr>
      </w:pPr>
    </w:p>
    <w:sectPr w:rsidR="00446E57" w:rsidRPr="00A50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446E57"/>
    <w:rsid w:val="006D1FC2"/>
    <w:rsid w:val="0070370D"/>
    <w:rsid w:val="009D6792"/>
    <w:rsid w:val="00A50CF4"/>
    <w:rsid w:val="00AA1D8D"/>
    <w:rsid w:val="00AA48CB"/>
    <w:rsid w:val="00AA528C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203EB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2025-06-22T16:10:00Z</dcterms:created>
  <dcterms:modified xsi:type="dcterms:W3CDTF">2025-06-22T16:10:00Z</dcterms:modified>
  <cp:category/>
</cp:coreProperties>
</file>