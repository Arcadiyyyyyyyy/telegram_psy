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5C5010" w:rsidRDefault="005C5010" w:rsidP="005C5010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6DF8069A" wp14:editId="5F222D64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a70254-495b-42e3-b76d-143f4d6f57a3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8707B5" w:rsidRPr="005C5010" w:rsidRDefault="00000000">
      <w:pPr>
        <w:pStyle w:val="31"/>
        <w:rPr>
          <w:lang w:val="ru-RU"/>
        </w:rPr>
      </w:pPr>
      <w:r w:rsidRPr="005C5010">
        <w:rPr>
          <w:lang w:val="ru-RU"/>
        </w:rPr>
        <w:br/>
      </w:r>
      <w:r>
        <w:t>📌</w:t>
      </w:r>
      <w:r w:rsidRPr="005C5010">
        <w:rPr>
          <w:lang w:val="ru-RU"/>
        </w:rPr>
        <w:t xml:space="preserve"> Чуть ниже нормы (−1 ≤ </w:t>
      </w:r>
      <w:r>
        <w:t>Z</w:t>
      </w:r>
      <w:r w:rsidRPr="005C5010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707B5">
        <w:tc>
          <w:tcPr>
            <w:tcW w:w="2880" w:type="dxa"/>
          </w:tcPr>
          <w:p w:rsidR="008707B5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8707B5" w:rsidRDefault="00000000">
            <w:r>
              <w:t>Z-оценка</w:t>
            </w:r>
          </w:p>
        </w:tc>
        <w:tc>
          <w:tcPr>
            <w:tcW w:w="2880" w:type="dxa"/>
          </w:tcPr>
          <w:p w:rsidR="008707B5" w:rsidRDefault="00000000">
            <w:r>
              <w:t>Интерпретация</w:t>
            </w:r>
          </w:p>
        </w:tc>
      </w:tr>
      <w:tr w:rsidR="008707B5" w:rsidRPr="005C5010">
        <w:tc>
          <w:tcPr>
            <w:tcW w:w="2880" w:type="dxa"/>
          </w:tcPr>
          <w:p w:rsidR="008707B5" w:rsidRDefault="00000000">
            <w:r>
              <w:t>Акт. контроль</w:t>
            </w:r>
          </w:p>
        </w:tc>
        <w:tc>
          <w:tcPr>
            <w:tcW w:w="2880" w:type="dxa"/>
          </w:tcPr>
          <w:p w:rsidR="008707B5" w:rsidRDefault="00000000">
            <w:r>
              <w:t>-0.89</w:t>
            </w:r>
          </w:p>
        </w:tc>
        <w:tc>
          <w:tcPr>
            <w:tcW w:w="2880" w:type="dxa"/>
          </w:tcPr>
          <w:p w:rsidR="008707B5" w:rsidRPr="005C5010" w:rsidRDefault="00000000">
            <w:pPr>
              <w:rPr>
                <w:lang w:val="ru-RU"/>
              </w:rPr>
            </w:pPr>
            <w:r w:rsidRPr="005C5010">
              <w:rPr>
                <w:lang w:val="ru-RU"/>
              </w:rPr>
              <w:t>Трудности с организацией действий, 'волевая регуляция'</w:t>
            </w:r>
          </w:p>
        </w:tc>
      </w:tr>
      <w:tr w:rsidR="008707B5" w:rsidRPr="005C5010">
        <w:tc>
          <w:tcPr>
            <w:tcW w:w="2880" w:type="dxa"/>
          </w:tcPr>
          <w:p w:rsidR="008707B5" w:rsidRDefault="00000000">
            <w:proofErr w:type="spellStart"/>
            <w:r>
              <w:t>Социабельность</w:t>
            </w:r>
            <w:proofErr w:type="spellEnd"/>
          </w:p>
        </w:tc>
        <w:tc>
          <w:tcPr>
            <w:tcW w:w="2880" w:type="dxa"/>
          </w:tcPr>
          <w:p w:rsidR="008707B5" w:rsidRDefault="00000000">
            <w:r>
              <w:t>-0.60</w:t>
            </w:r>
          </w:p>
        </w:tc>
        <w:tc>
          <w:tcPr>
            <w:tcW w:w="2880" w:type="dxa"/>
          </w:tcPr>
          <w:p w:rsidR="008707B5" w:rsidRPr="005C5010" w:rsidRDefault="00000000">
            <w:pPr>
              <w:rPr>
                <w:lang w:val="ru-RU"/>
              </w:rPr>
            </w:pPr>
            <w:r w:rsidRPr="005C5010">
              <w:rPr>
                <w:lang w:val="ru-RU"/>
              </w:rPr>
              <w:t>Лёгкое снижение потребности в общении</w:t>
            </w:r>
          </w:p>
        </w:tc>
      </w:tr>
      <w:tr w:rsidR="008707B5" w:rsidRPr="005C5010">
        <w:tc>
          <w:tcPr>
            <w:tcW w:w="2880" w:type="dxa"/>
          </w:tcPr>
          <w:p w:rsidR="008707B5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8707B5" w:rsidRDefault="00000000">
            <w:r>
              <w:t>-0.57</w:t>
            </w:r>
          </w:p>
        </w:tc>
        <w:tc>
          <w:tcPr>
            <w:tcW w:w="2880" w:type="dxa"/>
          </w:tcPr>
          <w:p w:rsidR="008707B5" w:rsidRPr="005C5010" w:rsidRDefault="00000000">
            <w:pPr>
              <w:rPr>
                <w:lang w:val="ru-RU"/>
              </w:rPr>
            </w:pPr>
            <w:r w:rsidRPr="005C5010">
              <w:rPr>
                <w:lang w:val="ru-RU"/>
              </w:rPr>
              <w:t>Низкая чувствительность к эмоциональным сигналам</w:t>
            </w:r>
          </w:p>
        </w:tc>
      </w:tr>
    </w:tbl>
    <w:p w:rsidR="008707B5" w:rsidRPr="005C5010" w:rsidRDefault="00000000">
      <w:pPr>
        <w:pStyle w:val="31"/>
        <w:rPr>
          <w:lang w:val="ru-RU"/>
        </w:rPr>
      </w:pPr>
      <w:r w:rsidRPr="005C5010">
        <w:rPr>
          <w:lang w:val="ru-RU"/>
        </w:rPr>
        <w:br/>
      </w:r>
      <w:r>
        <w:t>📌</w:t>
      </w:r>
      <w:r w:rsidRPr="005C5010">
        <w:rPr>
          <w:lang w:val="ru-RU"/>
        </w:rPr>
        <w:t xml:space="preserve"> Около нормы или выше (</w:t>
      </w:r>
      <w:r>
        <w:t>Z</w:t>
      </w:r>
      <w:r w:rsidRPr="005C5010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707B5">
        <w:tc>
          <w:tcPr>
            <w:tcW w:w="2880" w:type="dxa"/>
          </w:tcPr>
          <w:p w:rsidR="008707B5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8707B5" w:rsidRDefault="00000000">
            <w:r>
              <w:t>Z-оценка</w:t>
            </w:r>
          </w:p>
        </w:tc>
        <w:tc>
          <w:tcPr>
            <w:tcW w:w="2880" w:type="dxa"/>
          </w:tcPr>
          <w:p w:rsidR="008707B5" w:rsidRDefault="00000000">
            <w:r>
              <w:t>Интерпретация</w:t>
            </w:r>
          </w:p>
        </w:tc>
      </w:tr>
      <w:tr w:rsidR="008707B5">
        <w:tc>
          <w:tcPr>
            <w:tcW w:w="2880" w:type="dxa"/>
          </w:tcPr>
          <w:p w:rsidR="008707B5" w:rsidRDefault="00000000">
            <w:r>
              <w:t>Страх</w:t>
            </w:r>
          </w:p>
        </w:tc>
        <w:tc>
          <w:tcPr>
            <w:tcW w:w="2880" w:type="dxa"/>
          </w:tcPr>
          <w:p w:rsidR="008707B5" w:rsidRDefault="00000000">
            <w:r>
              <w:t>-0.44</w:t>
            </w:r>
          </w:p>
        </w:tc>
        <w:tc>
          <w:tcPr>
            <w:tcW w:w="2880" w:type="dxa"/>
          </w:tcPr>
          <w:p w:rsidR="008707B5" w:rsidRDefault="00000000">
            <w:r>
              <w:t>Нормальная тревожность</w:t>
            </w:r>
          </w:p>
        </w:tc>
      </w:tr>
      <w:tr w:rsidR="008707B5">
        <w:tc>
          <w:tcPr>
            <w:tcW w:w="2880" w:type="dxa"/>
          </w:tcPr>
          <w:p w:rsidR="008707B5" w:rsidRDefault="00000000">
            <w:r>
              <w:t>Грусть</w:t>
            </w:r>
          </w:p>
        </w:tc>
        <w:tc>
          <w:tcPr>
            <w:tcW w:w="2880" w:type="dxa"/>
          </w:tcPr>
          <w:p w:rsidR="008707B5" w:rsidRDefault="00000000">
            <w:r>
              <w:t>-0.50</w:t>
            </w:r>
          </w:p>
        </w:tc>
        <w:tc>
          <w:tcPr>
            <w:tcW w:w="2880" w:type="dxa"/>
          </w:tcPr>
          <w:p w:rsidR="008707B5" w:rsidRDefault="00000000">
            <w:r>
              <w:t>Нормальный уровень грусти</w:t>
            </w:r>
          </w:p>
        </w:tc>
      </w:tr>
      <w:tr w:rsidR="008707B5">
        <w:tc>
          <w:tcPr>
            <w:tcW w:w="2880" w:type="dxa"/>
          </w:tcPr>
          <w:p w:rsidR="008707B5" w:rsidRDefault="00000000">
            <w:r>
              <w:t>Дискомфорт</w:t>
            </w:r>
          </w:p>
        </w:tc>
        <w:tc>
          <w:tcPr>
            <w:tcW w:w="2880" w:type="dxa"/>
          </w:tcPr>
          <w:p w:rsidR="008707B5" w:rsidRDefault="00000000">
            <w:r>
              <w:t>0.17</w:t>
            </w:r>
          </w:p>
        </w:tc>
        <w:tc>
          <w:tcPr>
            <w:tcW w:w="2880" w:type="dxa"/>
          </w:tcPr>
          <w:p w:rsidR="008707B5" w:rsidRDefault="00000000">
            <w:r>
              <w:t>Обычная чувствительность к дискомфорту</w:t>
            </w:r>
          </w:p>
        </w:tc>
      </w:tr>
      <w:tr w:rsidR="008707B5">
        <w:tc>
          <w:tcPr>
            <w:tcW w:w="2880" w:type="dxa"/>
          </w:tcPr>
          <w:p w:rsidR="008707B5" w:rsidRDefault="00000000">
            <w:r>
              <w:t>Фрустрация</w:t>
            </w:r>
          </w:p>
        </w:tc>
        <w:tc>
          <w:tcPr>
            <w:tcW w:w="2880" w:type="dxa"/>
          </w:tcPr>
          <w:p w:rsidR="008707B5" w:rsidRDefault="00000000">
            <w:r>
              <w:t>0.86</w:t>
            </w:r>
          </w:p>
        </w:tc>
        <w:tc>
          <w:tcPr>
            <w:tcW w:w="2880" w:type="dxa"/>
          </w:tcPr>
          <w:p w:rsidR="008707B5" w:rsidRDefault="00000000">
            <w:r>
              <w:t>Нормальный уровень фрустрации</w:t>
            </w:r>
          </w:p>
        </w:tc>
      </w:tr>
      <w:tr w:rsidR="008707B5">
        <w:tc>
          <w:tcPr>
            <w:tcW w:w="2880" w:type="dxa"/>
          </w:tcPr>
          <w:p w:rsidR="008707B5" w:rsidRDefault="00000000">
            <w:r>
              <w:t>Ин. контроль</w:t>
            </w:r>
          </w:p>
        </w:tc>
        <w:tc>
          <w:tcPr>
            <w:tcW w:w="2880" w:type="dxa"/>
          </w:tcPr>
          <w:p w:rsidR="008707B5" w:rsidRDefault="00000000">
            <w:r>
              <w:t>-0.21</w:t>
            </w:r>
          </w:p>
        </w:tc>
        <w:tc>
          <w:tcPr>
            <w:tcW w:w="2880" w:type="dxa"/>
          </w:tcPr>
          <w:p w:rsidR="008707B5" w:rsidRDefault="00000000">
            <w:r>
              <w:t>Средний уровень самоконтроля</w:t>
            </w:r>
          </w:p>
        </w:tc>
      </w:tr>
      <w:tr w:rsidR="008707B5">
        <w:tc>
          <w:tcPr>
            <w:tcW w:w="2880" w:type="dxa"/>
          </w:tcPr>
          <w:p w:rsidR="008707B5" w:rsidRDefault="00000000">
            <w:r>
              <w:t>Внимание</w:t>
            </w:r>
          </w:p>
        </w:tc>
        <w:tc>
          <w:tcPr>
            <w:tcW w:w="2880" w:type="dxa"/>
          </w:tcPr>
          <w:p w:rsidR="008707B5" w:rsidRDefault="00000000">
            <w:r>
              <w:t>-0.03</w:t>
            </w:r>
          </w:p>
        </w:tc>
        <w:tc>
          <w:tcPr>
            <w:tcW w:w="2880" w:type="dxa"/>
          </w:tcPr>
          <w:p w:rsidR="008707B5" w:rsidRDefault="00000000">
            <w:r>
              <w:t>Нормальная способность к концентрации</w:t>
            </w:r>
          </w:p>
        </w:tc>
      </w:tr>
      <w:tr w:rsidR="008707B5">
        <w:tc>
          <w:tcPr>
            <w:tcW w:w="2880" w:type="dxa"/>
          </w:tcPr>
          <w:p w:rsidR="008707B5" w:rsidRDefault="00000000">
            <w:r>
              <w:t>Позитивный аффект</w:t>
            </w:r>
          </w:p>
        </w:tc>
        <w:tc>
          <w:tcPr>
            <w:tcW w:w="2880" w:type="dxa"/>
          </w:tcPr>
          <w:p w:rsidR="008707B5" w:rsidRDefault="00000000">
            <w:r>
              <w:t>-0.08</w:t>
            </w:r>
          </w:p>
        </w:tc>
        <w:tc>
          <w:tcPr>
            <w:tcW w:w="2880" w:type="dxa"/>
          </w:tcPr>
          <w:p w:rsidR="008707B5" w:rsidRDefault="00000000">
            <w:r>
              <w:t>Нормальный уровень позитивного настроения</w:t>
            </w:r>
          </w:p>
        </w:tc>
      </w:tr>
      <w:tr w:rsidR="008707B5" w:rsidRPr="005C5010">
        <w:tc>
          <w:tcPr>
            <w:tcW w:w="2880" w:type="dxa"/>
          </w:tcPr>
          <w:p w:rsidR="008707B5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8707B5" w:rsidRDefault="00000000">
            <w:r>
              <w:t>-0.46</w:t>
            </w:r>
          </w:p>
        </w:tc>
        <w:tc>
          <w:tcPr>
            <w:tcW w:w="2880" w:type="dxa"/>
          </w:tcPr>
          <w:p w:rsidR="008707B5" w:rsidRPr="005C5010" w:rsidRDefault="00000000">
            <w:pPr>
              <w:rPr>
                <w:lang w:val="ru-RU"/>
              </w:rPr>
            </w:pPr>
            <w:r w:rsidRPr="005C5010">
              <w:rPr>
                <w:lang w:val="ru-RU"/>
              </w:rPr>
              <w:t>Нормальное стремление к активным впечатлениям</w:t>
            </w:r>
          </w:p>
        </w:tc>
      </w:tr>
      <w:tr w:rsidR="008707B5" w:rsidRPr="005C5010">
        <w:tc>
          <w:tcPr>
            <w:tcW w:w="2880" w:type="dxa"/>
          </w:tcPr>
          <w:p w:rsidR="008707B5" w:rsidRDefault="00000000">
            <w:proofErr w:type="spellStart"/>
            <w:r>
              <w:lastRenderedPageBreak/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8707B5" w:rsidRDefault="00000000">
            <w:r>
              <w:t>-0.49</w:t>
            </w:r>
          </w:p>
        </w:tc>
        <w:tc>
          <w:tcPr>
            <w:tcW w:w="2880" w:type="dxa"/>
          </w:tcPr>
          <w:p w:rsidR="008707B5" w:rsidRPr="005C5010" w:rsidRDefault="00000000">
            <w:pPr>
              <w:rPr>
                <w:lang w:val="ru-RU"/>
              </w:rPr>
            </w:pPr>
            <w:r w:rsidRPr="005C5010">
              <w:rPr>
                <w:lang w:val="ru-RU"/>
              </w:rPr>
              <w:t>Нормальная чувствительность к сенсорным сигналам</w:t>
            </w:r>
          </w:p>
        </w:tc>
      </w:tr>
      <w:tr w:rsidR="008707B5" w:rsidRPr="005C5010">
        <w:tc>
          <w:tcPr>
            <w:tcW w:w="2880" w:type="dxa"/>
          </w:tcPr>
          <w:p w:rsidR="008707B5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8707B5" w:rsidRDefault="00000000">
            <w:r>
              <w:t>-0.35</w:t>
            </w:r>
          </w:p>
        </w:tc>
        <w:tc>
          <w:tcPr>
            <w:tcW w:w="2880" w:type="dxa"/>
          </w:tcPr>
          <w:p w:rsidR="008707B5" w:rsidRPr="005C5010" w:rsidRDefault="00000000">
            <w:pPr>
              <w:rPr>
                <w:lang w:val="ru-RU"/>
              </w:rPr>
            </w:pPr>
            <w:r w:rsidRPr="005C5010">
              <w:rPr>
                <w:lang w:val="ru-RU"/>
              </w:rPr>
              <w:t>Нормальное воображение и внутренняя вовлечённость</w:t>
            </w:r>
          </w:p>
        </w:tc>
      </w:tr>
    </w:tbl>
    <w:p w:rsidR="005C5010" w:rsidRPr="00DD5A71" w:rsidRDefault="005C5010" w:rsidP="005C5010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5C5010" w:rsidRDefault="005C5010" w:rsidP="005C5010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5C5010" w:rsidRDefault="005C5010" w:rsidP="005C5010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5C5010">
        <w:rPr>
          <w:lang w:val="ru-RU"/>
        </w:rPr>
        <w:t>41</w:t>
      </w:r>
    </w:p>
    <w:p w:rsidR="005C5010" w:rsidRDefault="005C5010" w:rsidP="005C5010">
      <w:pPr>
        <w:jc w:val="center"/>
        <w:rPr>
          <w:lang w:val="ru-RU"/>
        </w:rPr>
      </w:pPr>
    </w:p>
    <w:p w:rsidR="005C5010" w:rsidRPr="00DD5A71" w:rsidRDefault="005C5010" w:rsidP="005C5010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5C5010" w:rsidRPr="00DD5A71" w:rsidRDefault="005C5010" w:rsidP="005C5010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5C5010" w:rsidRPr="00DD5A71" w:rsidRDefault="005C5010" w:rsidP="005C5010">
      <w:pPr>
        <w:rPr>
          <w:lang w:val="ru-RU"/>
        </w:rPr>
      </w:pPr>
    </w:p>
    <w:p w:rsidR="00A7704C" w:rsidRPr="005C5010" w:rsidRDefault="00A7704C">
      <w:pPr>
        <w:rPr>
          <w:lang w:val="ru-RU"/>
        </w:rPr>
      </w:pPr>
    </w:p>
    <w:sectPr w:rsidR="00A7704C" w:rsidRPr="005C50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CB4"/>
    <w:rsid w:val="00326F90"/>
    <w:rsid w:val="005C5010"/>
    <w:rsid w:val="0070370D"/>
    <w:rsid w:val="008707B5"/>
    <w:rsid w:val="00993C33"/>
    <w:rsid w:val="00A7704C"/>
    <w:rsid w:val="00AA1D8D"/>
    <w:rsid w:val="00AA48CB"/>
    <w:rsid w:val="00AA528C"/>
    <w:rsid w:val="00AF5AA0"/>
    <w:rsid w:val="00B47730"/>
    <w:rsid w:val="00CB0664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344173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2025-06-22T16:08:00Z</dcterms:created>
  <dcterms:modified xsi:type="dcterms:W3CDTF">2025-06-22T16:08:00Z</dcterms:modified>
  <cp:category/>
</cp:coreProperties>
</file>