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A73AB9" w:rsidRDefault="00A73AB9" w:rsidP="00A73AB9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1E88BCBB" wp14:editId="7EBD276C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9d20ea-5511-4c5a-91a5-a7dd1d4050c1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792B6A" w:rsidRPr="00A73AB9" w:rsidRDefault="00000000">
      <w:pPr>
        <w:pStyle w:val="31"/>
        <w:rPr>
          <w:lang w:val="ru-RU"/>
        </w:rPr>
      </w:pPr>
      <w:r>
        <w:t>📌</w:t>
      </w:r>
      <w:r w:rsidRPr="00A73AB9">
        <w:rPr>
          <w:lang w:val="ru-RU"/>
        </w:rPr>
        <w:t xml:space="preserve"> Сильно ниже нормы (</w:t>
      </w:r>
      <w:r>
        <w:t>Z</w:t>
      </w:r>
      <w:r w:rsidRPr="00A73AB9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2B6A">
        <w:tc>
          <w:tcPr>
            <w:tcW w:w="2880" w:type="dxa"/>
          </w:tcPr>
          <w:p w:rsidR="00792B6A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792B6A" w:rsidRDefault="00000000">
            <w:r>
              <w:t>Z-оценка</w:t>
            </w:r>
          </w:p>
        </w:tc>
        <w:tc>
          <w:tcPr>
            <w:tcW w:w="2880" w:type="dxa"/>
          </w:tcPr>
          <w:p w:rsidR="00792B6A" w:rsidRDefault="00000000">
            <w:r>
              <w:t>Интерпретация</w:t>
            </w:r>
          </w:p>
        </w:tc>
      </w:tr>
      <w:tr w:rsidR="00792B6A" w:rsidRPr="00A73AB9">
        <w:tc>
          <w:tcPr>
            <w:tcW w:w="2880" w:type="dxa"/>
          </w:tcPr>
          <w:p w:rsidR="00792B6A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792B6A" w:rsidRDefault="00000000">
            <w:r>
              <w:t>-1.66</w:t>
            </w:r>
          </w:p>
        </w:tc>
        <w:tc>
          <w:tcPr>
            <w:tcW w:w="2880" w:type="dxa"/>
          </w:tcPr>
          <w:p w:rsidR="00792B6A" w:rsidRPr="00A73AB9" w:rsidRDefault="00000000">
            <w:pPr>
              <w:rPr>
                <w:lang w:val="ru-RU"/>
              </w:rPr>
            </w:pPr>
            <w:r w:rsidRPr="00A73AB9">
              <w:rPr>
                <w:lang w:val="ru-RU"/>
              </w:rPr>
              <w:t>Немного снижена тяга к активным, насыщенным ситуациям</w:t>
            </w:r>
          </w:p>
        </w:tc>
      </w:tr>
      <w:tr w:rsidR="00792B6A" w:rsidRPr="00A73AB9">
        <w:tc>
          <w:tcPr>
            <w:tcW w:w="2880" w:type="dxa"/>
          </w:tcPr>
          <w:p w:rsidR="00792B6A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792B6A" w:rsidRDefault="00000000">
            <w:r>
              <w:t>-1.02</w:t>
            </w:r>
          </w:p>
        </w:tc>
        <w:tc>
          <w:tcPr>
            <w:tcW w:w="2880" w:type="dxa"/>
          </w:tcPr>
          <w:p w:rsidR="00792B6A" w:rsidRPr="00A73AB9" w:rsidRDefault="00000000">
            <w:pPr>
              <w:rPr>
                <w:lang w:val="ru-RU"/>
              </w:rPr>
            </w:pPr>
            <w:r w:rsidRPr="00A73AB9">
              <w:rPr>
                <w:lang w:val="ru-RU"/>
              </w:rPr>
              <w:t>Низкая чувствительность к эмоциональным сигналам</w:t>
            </w:r>
          </w:p>
        </w:tc>
      </w:tr>
    </w:tbl>
    <w:p w:rsidR="00792B6A" w:rsidRPr="00A73AB9" w:rsidRDefault="00000000">
      <w:pPr>
        <w:pStyle w:val="31"/>
        <w:rPr>
          <w:lang w:val="ru-RU"/>
        </w:rPr>
      </w:pPr>
      <w:r w:rsidRPr="00A73AB9">
        <w:rPr>
          <w:lang w:val="ru-RU"/>
        </w:rPr>
        <w:br/>
      </w:r>
      <w:r>
        <w:t>📌</w:t>
      </w:r>
      <w:r w:rsidRPr="00A73AB9">
        <w:rPr>
          <w:lang w:val="ru-RU"/>
        </w:rPr>
        <w:t xml:space="preserve"> Чуть ниже нормы (−1 ≤ </w:t>
      </w:r>
      <w:r>
        <w:t>Z</w:t>
      </w:r>
      <w:r w:rsidRPr="00A73AB9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2B6A">
        <w:tc>
          <w:tcPr>
            <w:tcW w:w="2880" w:type="dxa"/>
          </w:tcPr>
          <w:p w:rsidR="00792B6A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792B6A" w:rsidRDefault="00000000">
            <w:r>
              <w:t>Z-оценка</w:t>
            </w:r>
          </w:p>
        </w:tc>
        <w:tc>
          <w:tcPr>
            <w:tcW w:w="2880" w:type="dxa"/>
          </w:tcPr>
          <w:p w:rsidR="00792B6A" w:rsidRDefault="00000000">
            <w:r>
              <w:t>Интерпретация</w:t>
            </w:r>
          </w:p>
        </w:tc>
      </w:tr>
      <w:tr w:rsidR="00792B6A" w:rsidRPr="00A73AB9">
        <w:tc>
          <w:tcPr>
            <w:tcW w:w="2880" w:type="dxa"/>
          </w:tcPr>
          <w:p w:rsidR="00792B6A" w:rsidRDefault="00000000">
            <w:r>
              <w:t>Ин. контроль</w:t>
            </w:r>
          </w:p>
        </w:tc>
        <w:tc>
          <w:tcPr>
            <w:tcW w:w="2880" w:type="dxa"/>
          </w:tcPr>
          <w:p w:rsidR="00792B6A" w:rsidRDefault="00000000">
            <w:r>
              <w:t>-0.93</w:t>
            </w:r>
          </w:p>
        </w:tc>
        <w:tc>
          <w:tcPr>
            <w:tcW w:w="2880" w:type="dxa"/>
          </w:tcPr>
          <w:p w:rsidR="00792B6A" w:rsidRPr="00A73AB9" w:rsidRDefault="00000000">
            <w:pPr>
              <w:rPr>
                <w:lang w:val="ru-RU"/>
              </w:rPr>
            </w:pPr>
            <w:r w:rsidRPr="00A73AB9">
              <w:rPr>
                <w:lang w:val="ru-RU"/>
              </w:rPr>
              <w:t>Затруднения в торможении импульсов, самоконтроле</w:t>
            </w:r>
          </w:p>
        </w:tc>
      </w:tr>
      <w:tr w:rsidR="00792B6A">
        <w:tc>
          <w:tcPr>
            <w:tcW w:w="2880" w:type="dxa"/>
          </w:tcPr>
          <w:p w:rsidR="00792B6A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792B6A" w:rsidRDefault="00000000">
            <w:r>
              <w:t>-0.73</w:t>
            </w:r>
          </w:p>
        </w:tc>
        <w:tc>
          <w:tcPr>
            <w:tcW w:w="2880" w:type="dxa"/>
          </w:tcPr>
          <w:p w:rsidR="00792B6A" w:rsidRDefault="00000000">
            <w:r>
              <w:t>Сложности с концентрацией внимания</w:t>
            </w:r>
          </w:p>
        </w:tc>
      </w:tr>
      <w:tr w:rsidR="00792B6A" w:rsidRPr="00A73AB9">
        <w:tc>
          <w:tcPr>
            <w:tcW w:w="2880" w:type="dxa"/>
          </w:tcPr>
          <w:p w:rsidR="00792B6A" w:rsidRDefault="00000000">
            <w:r>
              <w:t>Социабельность</w:t>
            </w:r>
          </w:p>
        </w:tc>
        <w:tc>
          <w:tcPr>
            <w:tcW w:w="2880" w:type="dxa"/>
          </w:tcPr>
          <w:p w:rsidR="00792B6A" w:rsidRDefault="00000000">
            <w:r>
              <w:t>-0.60</w:t>
            </w:r>
          </w:p>
        </w:tc>
        <w:tc>
          <w:tcPr>
            <w:tcW w:w="2880" w:type="dxa"/>
          </w:tcPr>
          <w:p w:rsidR="00792B6A" w:rsidRPr="00A73AB9" w:rsidRDefault="00000000">
            <w:pPr>
              <w:rPr>
                <w:lang w:val="ru-RU"/>
              </w:rPr>
            </w:pPr>
            <w:r w:rsidRPr="00A73AB9">
              <w:rPr>
                <w:lang w:val="ru-RU"/>
              </w:rPr>
              <w:t>Лёгкое снижение потребности в общении</w:t>
            </w:r>
          </w:p>
        </w:tc>
      </w:tr>
      <w:tr w:rsidR="00792B6A" w:rsidRPr="00A73AB9">
        <w:tc>
          <w:tcPr>
            <w:tcW w:w="2880" w:type="dxa"/>
          </w:tcPr>
          <w:p w:rsidR="00792B6A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792B6A" w:rsidRDefault="00000000">
            <w:r>
              <w:t>-0.86</w:t>
            </w:r>
          </w:p>
        </w:tc>
        <w:tc>
          <w:tcPr>
            <w:tcW w:w="2880" w:type="dxa"/>
          </w:tcPr>
          <w:p w:rsidR="00792B6A" w:rsidRPr="00A73AB9" w:rsidRDefault="00000000">
            <w:pPr>
              <w:rPr>
                <w:lang w:val="ru-RU"/>
              </w:rPr>
            </w:pPr>
            <w:r w:rsidRPr="00A73AB9">
              <w:rPr>
                <w:lang w:val="ru-RU"/>
              </w:rPr>
              <w:t>Немного ниже удовольствие от приятных событий</w:t>
            </w:r>
          </w:p>
        </w:tc>
      </w:tr>
      <w:tr w:rsidR="00792B6A" w:rsidRPr="00A73AB9">
        <w:tc>
          <w:tcPr>
            <w:tcW w:w="2880" w:type="dxa"/>
          </w:tcPr>
          <w:p w:rsidR="00792B6A" w:rsidRDefault="00000000">
            <w:proofErr w:type="spellStart"/>
            <w:r>
              <w:t>Нейтр</w:t>
            </w:r>
            <w:proofErr w:type="spellEnd"/>
            <w:r>
              <w:t>. перцептивная чувствит.</w:t>
            </w:r>
          </w:p>
        </w:tc>
        <w:tc>
          <w:tcPr>
            <w:tcW w:w="2880" w:type="dxa"/>
          </w:tcPr>
          <w:p w:rsidR="00792B6A" w:rsidRDefault="00000000">
            <w:r>
              <w:t>-0.95</w:t>
            </w:r>
          </w:p>
        </w:tc>
        <w:tc>
          <w:tcPr>
            <w:tcW w:w="2880" w:type="dxa"/>
          </w:tcPr>
          <w:p w:rsidR="00792B6A" w:rsidRPr="00A73AB9" w:rsidRDefault="00000000">
            <w:pPr>
              <w:rPr>
                <w:lang w:val="ru-RU"/>
              </w:rPr>
            </w:pPr>
            <w:r w:rsidRPr="00A73AB9">
              <w:rPr>
                <w:lang w:val="ru-RU"/>
              </w:rPr>
              <w:t>Низкая восприимчивость к нейтральным сенсорным стимулам</w:t>
            </w:r>
          </w:p>
        </w:tc>
      </w:tr>
      <w:tr w:rsidR="00792B6A" w:rsidRPr="00A73AB9">
        <w:tc>
          <w:tcPr>
            <w:tcW w:w="2880" w:type="dxa"/>
          </w:tcPr>
          <w:p w:rsidR="00792B6A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792B6A" w:rsidRDefault="00000000">
            <w:r>
              <w:t>-0.75</w:t>
            </w:r>
          </w:p>
        </w:tc>
        <w:tc>
          <w:tcPr>
            <w:tcW w:w="2880" w:type="dxa"/>
          </w:tcPr>
          <w:p w:rsidR="00792B6A" w:rsidRPr="00A73AB9" w:rsidRDefault="00000000">
            <w:pPr>
              <w:rPr>
                <w:lang w:val="ru-RU"/>
              </w:rPr>
            </w:pPr>
            <w:r w:rsidRPr="00A73AB9">
              <w:rPr>
                <w:lang w:val="ru-RU"/>
              </w:rPr>
              <w:t>Мало воображения, ассоциаций, 'внутренней жизни'</w:t>
            </w:r>
          </w:p>
        </w:tc>
      </w:tr>
    </w:tbl>
    <w:p w:rsidR="00792B6A" w:rsidRPr="00A73AB9" w:rsidRDefault="00000000">
      <w:pPr>
        <w:pStyle w:val="31"/>
        <w:rPr>
          <w:lang w:val="ru-RU"/>
        </w:rPr>
      </w:pPr>
      <w:r w:rsidRPr="00A73AB9">
        <w:rPr>
          <w:lang w:val="ru-RU"/>
        </w:rPr>
        <w:br/>
      </w:r>
      <w:r>
        <w:t>📌</w:t>
      </w:r>
      <w:r w:rsidRPr="00A73AB9">
        <w:rPr>
          <w:lang w:val="ru-RU"/>
        </w:rPr>
        <w:t xml:space="preserve"> Около нормы или выше (</w:t>
      </w:r>
      <w:r>
        <w:t>Z</w:t>
      </w:r>
      <w:r w:rsidRPr="00A73AB9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2B6A">
        <w:tc>
          <w:tcPr>
            <w:tcW w:w="2880" w:type="dxa"/>
          </w:tcPr>
          <w:p w:rsidR="00792B6A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792B6A" w:rsidRDefault="00000000">
            <w:r>
              <w:t>Z-оценка</w:t>
            </w:r>
          </w:p>
        </w:tc>
        <w:tc>
          <w:tcPr>
            <w:tcW w:w="2880" w:type="dxa"/>
          </w:tcPr>
          <w:p w:rsidR="00792B6A" w:rsidRDefault="00000000">
            <w:r>
              <w:t>Интерпретация</w:t>
            </w:r>
          </w:p>
        </w:tc>
      </w:tr>
      <w:tr w:rsidR="00792B6A">
        <w:tc>
          <w:tcPr>
            <w:tcW w:w="2880" w:type="dxa"/>
          </w:tcPr>
          <w:p w:rsidR="00792B6A" w:rsidRDefault="00000000">
            <w:r>
              <w:lastRenderedPageBreak/>
              <w:t>Страх</w:t>
            </w:r>
          </w:p>
        </w:tc>
        <w:tc>
          <w:tcPr>
            <w:tcW w:w="2880" w:type="dxa"/>
          </w:tcPr>
          <w:p w:rsidR="00792B6A" w:rsidRDefault="00000000">
            <w:r>
              <w:t>0.29</w:t>
            </w:r>
          </w:p>
        </w:tc>
        <w:tc>
          <w:tcPr>
            <w:tcW w:w="2880" w:type="dxa"/>
          </w:tcPr>
          <w:p w:rsidR="00792B6A" w:rsidRDefault="00000000">
            <w:r>
              <w:t>Нормальная тревожность</w:t>
            </w:r>
          </w:p>
        </w:tc>
      </w:tr>
      <w:tr w:rsidR="00792B6A">
        <w:tc>
          <w:tcPr>
            <w:tcW w:w="2880" w:type="dxa"/>
          </w:tcPr>
          <w:p w:rsidR="00792B6A" w:rsidRDefault="00000000">
            <w:r>
              <w:t>Грусть</w:t>
            </w:r>
          </w:p>
        </w:tc>
        <w:tc>
          <w:tcPr>
            <w:tcW w:w="2880" w:type="dxa"/>
          </w:tcPr>
          <w:p w:rsidR="00792B6A" w:rsidRDefault="00000000">
            <w:r>
              <w:t>-0.41</w:t>
            </w:r>
          </w:p>
        </w:tc>
        <w:tc>
          <w:tcPr>
            <w:tcW w:w="2880" w:type="dxa"/>
          </w:tcPr>
          <w:p w:rsidR="00792B6A" w:rsidRDefault="00000000">
            <w:r>
              <w:t>Нормальный уровень грусти</w:t>
            </w:r>
          </w:p>
        </w:tc>
      </w:tr>
      <w:tr w:rsidR="00792B6A">
        <w:tc>
          <w:tcPr>
            <w:tcW w:w="2880" w:type="dxa"/>
          </w:tcPr>
          <w:p w:rsidR="00792B6A" w:rsidRDefault="00000000">
            <w:r>
              <w:t>Дискомфорт</w:t>
            </w:r>
          </w:p>
        </w:tc>
        <w:tc>
          <w:tcPr>
            <w:tcW w:w="2880" w:type="dxa"/>
          </w:tcPr>
          <w:p w:rsidR="00792B6A" w:rsidRDefault="00000000">
            <w:r>
              <w:t>-0.37</w:t>
            </w:r>
          </w:p>
        </w:tc>
        <w:tc>
          <w:tcPr>
            <w:tcW w:w="2880" w:type="dxa"/>
          </w:tcPr>
          <w:p w:rsidR="00792B6A" w:rsidRDefault="00000000">
            <w:r>
              <w:t>Обычная чувствительность к дискомфорту</w:t>
            </w:r>
          </w:p>
        </w:tc>
      </w:tr>
      <w:tr w:rsidR="00792B6A">
        <w:tc>
          <w:tcPr>
            <w:tcW w:w="2880" w:type="dxa"/>
          </w:tcPr>
          <w:p w:rsidR="00792B6A" w:rsidRDefault="00000000">
            <w:r>
              <w:t>Фрустрация</w:t>
            </w:r>
          </w:p>
        </w:tc>
        <w:tc>
          <w:tcPr>
            <w:tcW w:w="2880" w:type="dxa"/>
          </w:tcPr>
          <w:p w:rsidR="00792B6A" w:rsidRDefault="00000000">
            <w:r>
              <w:t>-0.29</w:t>
            </w:r>
          </w:p>
        </w:tc>
        <w:tc>
          <w:tcPr>
            <w:tcW w:w="2880" w:type="dxa"/>
          </w:tcPr>
          <w:p w:rsidR="00792B6A" w:rsidRDefault="00000000">
            <w:r>
              <w:t>Нормальный уровень фрустрации</w:t>
            </w:r>
          </w:p>
        </w:tc>
      </w:tr>
      <w:tr w:rsidR="00792B6A" w:rsidRPr="00A73AB9">
        <w:tc>
          <w:tcPr>
            <w:tcW w:w="2880" w:type="dxa"/>
          </w:tcPr>
          <w:p w:rsidR="00792B6A" w:rsidRDefault="00000000">
            <w:r>
              <w:t>Акт. контроль</w:t>
            </w:r>
          </w:p>
        </w:tc>
        <w:tc>
          <w:tcPr>
            <w:tcW w:w="2880" w:type="dxa"/>
          </w:tcPr>
          <w:p w:rsidR="00792B6A" w:rsidRDefault="00000000">
            <w:r>
              <w:t>0.48</w:t>
            </w:r>
          </w:p>
        </w:tc>
        <w:tc>
          <w:tcPr>
            <w:tcW w:w="2880" w:type="dxa"/>
          </w:tcPr>
          <w:p w:rsidR="00792B6A" w:rsidRPr="00A73AB9" w:rsidRDefault="00000000">
            <w:pPr>
              <w:rPr>
                <w:lang w:val="ru-RU"/>
              </w:rPr>
            </w:pPr>
            <w:r w:rsidRPr="00A73AB9">
              <w:rPr>
                <w:lang w:val="ru-RU"/>
              </w:rPr>
              <w:t>Средняя способность к выполнению волевых усилий</w:t>
            </w:r>
          </w:p>
        </w:tc>
      </w:tr>
    </w:tbl>
    <w:p w:rsidR="00A73AB9" w:rsidRPr="00DD5A71" w:rsidRDefault="00A73AB9" w:rsidP="00A73AB9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A73AB9" w:rsidRDefault="00A73AB9" w:rsidP="00A73AB9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A73AB9" w:rsidRDefault="00A73AB9" w:rsidP="00A73AB9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A73AB9">
        <w:rPr>
          <w:lang w:val="ru-RU"/>
        </w:rPr>
        <w:t>41</w:t>
      </w:r>
    </w:p>
    <w:p w:rsidR="00A73AB9" w:rsidRDefault="00A73AB9" w:rsidP="00A73AB9">
      <w:pPr>
        <w:jc w:val="center"/>
        <w:rPr>
          <w:lang w:val="ru-RU"/>
        </w:rPr>
      </w:pPr>
    </w:p>
    <w:p w:rsidR="00A73AB9" w:rsidRPr="00DD5A71" w:rsidRDefault="00A73AB9" w:rsidP="00A73AB9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A73AB9" w:rsidRPr="00DD5A71" w:rsidRDefault="00A73AB9" w:rsidP="00A73AB9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C40DE6" w:rsidRPr="00A73AB9" w:rsidRDefault="00C40DE6">
      <w:pPr>
        <w:rPr>
          <w:lang w:val="ru-RU"/>
        </w:rPr>
      </w:pPr>
    </w:p>
    <w:sectPr w:rsidR="00C40DE6" w:rsidRPr="00A73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CB4"/>
    <w:rsid w:val="00326F90"/>
    <w:rsid w:val="004B1316"/>
    <w:rsid w:val="0070370D"/>
    <w:rsid w:val="00792B6A"/>
    <w:rsid w:val="00A73AB9"/>
    <w:rsid w:val="00AA1D8D"/>
    <w:rsid w:val="00AA48CB"/>
    <w:rsid w:val="00AA528C"/>
    <w:rsid w:val="00AF5AA0"/>
    <w:rsid w:val="00B47730"/>
    <w:rsid w:val="00C40DE6"/>
    <w:rsid w:val="00CB0664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2025-06-22T16:35:00Z</dcterms:created>
  <dcterms:modified xsi:type="dcterms:W3CDTF">2025-06-22T16:35:00Z</dcterms:modified>
  <cp:category/>
</cp:coreProperties>
</file>